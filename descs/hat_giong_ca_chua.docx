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1EE58" w14:textId="79BFD9E8" w:rsidR="00EB03BB" w:rsidRPr="00EB03BB" w:rsidRDefault="00EB03BB" w:rsidP="00EB03BB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outlineLvl w:val="1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Giới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thiệu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cà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chua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chịu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nhiệt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do Hachi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cung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cấp</w:t>
      </w:r>
      <w:proofErr w:type="spellEnd"/>
    </w:p>
    <w:p w14:paraId="02014691" w14:textId="77777777" w:rsidR="00EB03BB" w:rsidRPr="00EB03BB" w:rsidRDefault="00EB03BB" w:rsidP="00EB03BB">
      <w:pPr>
        <w:ind w:left="360" w:firstLine="360"/>
      </w:pPr>
      <w:proofErr w:type="spellStart"/>
      <w:r w:rsidRPr="00EB03BB">
        <w:t>Cà</w:t>
      </w:r>
      <w:proofErr w:type="spellEnd"/>
      <w:r w:rsidRPr="00EB03BB">
        <w:t xml:space="preserve"> </w:t>
      </w:r>
      <w:proofErr w:type="spellStart"/>
      <w:r w:rsidRPr="00EB03BB">
        <w:t>chua</w:t>
      </w:r>
      <w:proofErr w:type="spellEnd"/>
      <w:r w:rsidRPr="00EB03BB">
        <w:t xml:space="preserve"> Beef </w:t>
      </w:r>
      <w:proofErr w:type="spellStart"/>
      <w:r w:rsidRPr="00EB03BB">
        <w:t>được</w:t>
      </w:r>
      <w:proofErr w:type="spellEnd"/>
      <w:r w:rsidRPr="00EB03BB">
        <w:t xml:space="preserve"> </w:t>
      </w:r>
      <w:proofErr w:type="spellStart"/>
      <w:r w:rsidRPr="00EB03BB">
        <w:t>nhiều</w:t>
      </w:r>
      <w:proofErr w:type="spellEnd"/>
      <w:r w:rsidRPr="00EB03BB">
        <w:t xml:space="preserve"> </w:t>
      </w:r>
      <w:proofErr w:type="spellStart"/>
      <w:r w:rsidRPr="00EB03BB">
        <w:t>người</w:t>
      </w:r>
      <w:proofErr w:type="spellEnd"/>
      <w:r w:rsidRPr="00EB03BB">
        <w:t xml:space="preserve"> </w:t>
      </w:r>
      <w:proofErr w:type="spellStart"/>
      <w:r w:rsidRPr="00EB03BB">
        <w:t>ưa</w:t>
      </w:r>
      <w:proofErr w:type="spellEnd"/>
      <w:r w:rsidRPr="00EB03BB">
        <w:t xml:space="preserve"> </w:t>
      </w:r>
      <w:proofErr w:type="spellStart"/>
      <w:r w:rsidRPr="00EB03BB">
        <w:t>thích</w:t>
      </w:r>
      <w:proofErr w:type="spellEnd"/>
      <w:r w:rsidRPr="00EB03BB">
        <w:t xml:space="preserve"> </w:t>
      </w:r>
      <w:proofErr w:type="spellStart"/>
      <w:r w:rsidRPr="00EB03BB">
        <w:t>bởi</w:t>
      </w:r>
      <w:proofErr w:type="spellEnd"/>
      <w:r w:rsidRPr="00EB03BB">
        <w:t xml:space="preserve"> </w:t>
      </w:r>
      <w:proofErr w:type="spellStart"/>
      <w:r w:rsidRPr="00EB03BB">
        <w:t>trái</w:t>
      </w:r>
      <w:proofErr w:type="spellEnd"/>
      <w:r w:rsidRPr="00EB03BB">
        <w:t xml:space="preserve"> to, </w:t>
      </w:r>
      <w:proofErr w:type="spellStart"/>
      <w:r w:rsidRPr="00EB03BB">
        <w:t>thịt</w:t>
      </w:r>
      <w:proofErr w:type="spellEnd"/>
      <w:r w:rsidRPr="00EB03BB">
        <w:t xml:space="preserve"> </w:t>
      </w:r>
      <w:proofErr w:type="spellStart"/>
      <w:r w:rsidRPr="00EB03BB">
        <w:t>dày</w:t>
      </w:r>
      <w:proofErr w:type="spellEnd"/>
      <w:r w:rsidRPr="00EB03BB">
        <w:t xml:space="preserve"> </w:t>
      </w:r>
      <w:proofErr w:type="spellStart"/>
      <w:r w:rsidRPr="00EB03BB">
        <w:t>và</w:t>
      </w:r>
      <w:proofErr w:type="spellEnd"/>
      <w:r w:rsidRPr="00EB03BB">
        <w:t xml:space="preserve"> </w:t>
      </w:r>
      <w:proofErr w:type="spellStart"/>
      <w:r w:rsidRPr="00EB03BB">
        <w:t>vị</w:t>
      </w:r>
      <w:proofErr w:type="spellEnd"/>
      <w:r w:rsidRPr="00EB03BB">
        <w:t xml:space="preserve"> </w:t>
      </w:r>
      <w:proofErr w:type="spellStart"/>
      <w:r w:rsidRPr="00EB03BB">
        <w:t>ngọt</w:t>
      </w:r>
      <w:proofErr w:type="spellEnd"/>
      <w:r w:rsidRPr="00EB03BB">
        <w:t xml:space="preserve"> </w:t>
      </w:r>
      <w:proofErr w:type="spellStart"/>
      <w:r w:rsidRPr="00EB03BB">
        <w:t>thanh</w:t>
      </w:r>
      <w:proofErr w:type="spellEnd"/>
      <w:r w:rsidRPr="00EB03BB">
        <w:t xml:space="preserve"> </w:t>
      </w:r>
      <w:proofErr w:type="spellStart"/>
      <w:r w:rsidRPr="00EB03BB">
        <w:t>thơm</w:t>
      </w:r>
      <w:proofErr w:type="spellEnd"/>
      <w:r w:rsidRPr="00EB03BB">
        <w:t xml:space="preserve"> </w:t>
      </w:r>
      <w:proofErr w:type="spellStart"/>
      <w:r w:rsidRPr="00EB03BB">
        <w:t>mát</w:t>
      </w:r>
      <w:proofErr w:type="spellEnd"/>
      <w:r w:rsidRPr="00EB03BB">
        <w:t xml:space="preserve">. </w:t>
      </w:r>
      <w:proofErr w:type="spellStart"/>
      <w:r w:rsidRPr="00EB03BB">
        <w:t>Nếu</w:t>
      </w:r>
      <w:proofErr w:type="spellEnd"/>
      <w:r w:rsidRPr="00EB03BB">
        <w:t xml:space="preserve"> </w:t>
      </w:r>
      <w:proofErr w:type="spellStart"/>
      <w:r w:rsidRPr="00EB03BB">
        <w:t>bạn</w:t>
      </w:r>
      <w:proofErr w:type="spellEnd"/>
      <w:r w:rsidRPr="00EB03BB">
        <w:t xml:space="preserve"> </w:t>
      </w:r>
      <w:proofErr w:type="spellStart"/>
      <w:r w:rsidRPr="00EB03BB">
        <w:t>muốn</w:t>
      </w:r>
      <w:proofErr w:type="spellEnd"/>
      <w:r w:rsidRPr="00EB03BB">
        <w:t xml:space="preserve"> </w:t>
      </w:r>
      <w:proofErr w:type="spellStart"/>
      <w:r w:rsidRPr="00EB03BB">
        <w:t>sở</w:t>
      </w:r>
      <w:proofErr w:type="spellEnd"/>
      <w:r w:rsidRPr="00EB03BB">
        <w:t xml:space="preserve"> </w:t>
      </w:r>
      <w:proofErr w:type="spellStart"/>
      <w:r w:rsidRPr="00EB03BB">
        <w:t>hữu</w:t>
      </w:r>
      <w:proofErr w:type="spellEnd"/>
      <w:r w:rsidRPr="00EB03BB">
        <w:t xml:space="preserve"> </w:t>
      </w:r>
      <w:proofErr w:type="spellStart"/>
      <w:r w:rsidRPr="00EB03BB">
        <w:t>một</w:t>
      </w:r>
      <w:proofErr w:type="spellEnd"/>
      <w:r w:rsidRPr="00EB03BB">
        <w:t xml:space="preserve"> </w:t>
      </w:r>
      <w:proofErr w:type="spellStart"/>
      <w:r w:rsidRPr="00EB03BB">
        <w:t>vườn</w:t>
      </w:r>
      <w:proofErr w:type="spellEnd"/>
      <w:r w:rsidRPr="00EB03BB">
        <w:t xml:space="preserve"> </w:t>
      </w:r>
      <w:proofErr w:type="spellStart"/>
      <w:r w:rsidRPr="00EB03BB">
        <w:t>cà</w:t>
      </w:r>
      <w:proofErr w:type="spellEnd"/>
      <w:r w:rsidRPr="00EB03BB">
        <w:t xml:space="preserve"> </w:t>
      </w:r>
      <w:proofErr w:type="spellStart"/>
      <w:r w:rsidRPr="00EB03BB">
        <w:t>chua</w:t>
      </w:r>
      <w:proofErr w:type="spellEnd"/>
      <w:r w:rsidRPr="00EB03BB">
        <w:t xml:space="preserve"> </w:t>
      </w:r>
      <w:proofErr w:type="spellStart"/>
      <w:r w:rsidRPr="00EB03BB">
        <w:t>sai</w:t>
      </w:r>
      <w:proofErr w:type="spellEnd"/>
      <w:r w:rsidRPr="00EB03BB">
        <w:t xml:space="preserve"> </w:t>
      </w:r>
      <w:proofErr w:type="spellStart"/>
      <w:r w:rsidRPr="00EB03BB">
        <w:t>trĩu</w:t>
      </w:r>
      <w:proofErr w:type="spellEnd"/>
      <w:r w:rsidRPr="00EB03BB">
        <w:t xml:space="preserve"> </w:t>
      </w:r>
      <w:proofErr w:type="spellStart"/>
      <w:r w:rsidRPr="00EB03BB">
        <w:t>quả</w:t>
      </w:r>
      <w:proofErr w:type="spellEnd"/>
      <w:r w:rsidRPr="00EB03BB">
        <w:t xml:space="preserve"> </w:t>
      </w:r>
      <w:proofErr w:type="spellStart"/>
      <w:r w:rsidRPr="00EB03BB">
        <w:t>thì</w:t>
      </w:r>
      <w:proofErr w:type="spellEnd"/>
      <w:r w:rsidRPr="00EB03BB">
        <w:t xml:space="preserve"> </w:t>
      </w:r>
      <w:proofErr w:type="spellStart"/>
      <w:r w:rsidRPr="00EB03BB">
        <w:t>hãy</w:t>
      </w:r>
      <w:proofErr w:type="spellEnd"/>
      <w:r w:rsidRPr="00EB03BB">
        <w:t xml:space="preserve"> </w:t>
      </w:r>
      <w:proofErr w:type="spellStart"/>
      <w:r w:rsidRPr="00EB03BB">
        <w:t>ghé</w:t>
      </w:r>
      <w:proofErr w:type="spellEnd"/>
      <w:r w:rsidRPr="00EB03BB">
        <w:t xml:space="preserve"> </w:t>
      </w:r>
      <w:proofErr w:type="spellStart"/>
      <w:r w:rsidRPr="00EB03BB">
        <w:t>thăm</w:t>
      </w:r>
      <w:proofErr w:type="spellEnd"/>
      <w:r w:rsidRPr="00EB03BB">
        <w:t xml:space="preserve"> Hachi. </w:t>
      </w:r>
      <w:proofErr w:type="spellStart"/>
      <w:r w:rsidRPr="00EB03BB">
        <w:t>Chúng</w:t>
      </w:r>
      <w:proofErr w:type="spellEnd"/>
      <w:r w:rsidRPr="00EB03BB">
        <w:t xml:space="preserve"> </w:t>
      </w:r>
      <w:proofErr w:type="spellStart"/>
      <w:r w:rsidRPr="00EB03BB">
        <w:t>tôi</w:t>
      </w:r>
      <w:proofErr w:type="spellEnd"/>
      <w:r w:rsidRPr="00EB03BB">
        <w:t xml:space="preserve"> </w:t>
      </w:r>
      <w:proofErr w:type="spellStart"/>
      <w:r w:rsidRPr="00EB03BB">
        <w:t>cung</w:t>
      </w:r>
      <w:proofErr w:type="spellEnd"/>
      <w:r w:rsidRPr="00EB03BB">
        <w:t xml:space="preserve"> </w:t>
      </w:r>
      <w:proofErr w:type="spellStart"/>
      <w:r w:rsidRPr="00EB03BB">
        <w:t>cấp</w:t>
      </w:r>
      <w:proofErr w:type="spellEnd"/>
      <w:r w:rsidRPr="00EB03BB">
        <w:t xml:space="preserve"> </w:t>
      </w:r>
      <w:proofErr w:type="spellStart"/>
      <w:r w:rsidRPr="00EB03BB">
        <w:t>hạt</w:t>
      </w:r>
      <w:proofErr w:type="spellEnd"/>
      <w:r w:rsidRPr="00EB03BB">
        <w:t xml:space="preserve"> </w:t>
      </w:r>
      <w:proofErr w:type="spellStart"/>
      <w:r w:rsidRPr="00EB03BB">
        <w:t>giống</w:t>
      </w:r>
      <w:proofErr w:type="spellEnd"/>
      <w:r w:rsidRPr="00EB03BB">
        <w:t xml:space="preserve"> </w:t>
      </w:r>
      <w:proofErr w:type="spellStart"/>
      <w:r w:rsidRPr="00EB03BB">
        <w:t>cà</w:t>
      </w:r>
      <w:proofErr w:type="spellEnd"/>
      <w:r w:rsidRPr="00EB03BB">
        <w:t xml:space="preserve"> </w:t>
      </w:r>
      <w:proofErr w:type="spellStart"/>
      <w:r w:rsidRPr="00EB03BB">
        <w:t>chua</w:t>
      </w:r>
      <w:proofErr w:type="spellEnd"/>
      <w:r w:rsidRPr="00EB03BB">
        <w:t xml:space="preserve"> Beef </w:t>
      </w:r>
      <w:proofErr w:type="spellStart"/>
      <w:r w:rsidRPr="00EB03BB">
        <w:t>chất</w:t>
      </w:r>
      <w:proofErr w:type="spellEnd"/>
      <w:r w:rsidRPr="00EB03BB">
        <w:t xml:space="preserve"> </w:t>
      </w:r>
      <w:proofErr w:type="spellStart"/>
      <w:r w:rsidRPr="00EB03BB">
        <w:t>lượng</w:t>
      </w:r>
      <w:proofErr w:type="spellEnd"/>
      <w:r w:rsidRPr="00EB03BB">
        <w:t xml:space="preserve"> </w:t>
      </w:r>
      <w:proofErr w:type="spellStart"/>
      <w:r w:rsidRPr="00EB03BB">
        <w:t>cao</w:t>
      </w:r>
      <w:proofErr w:type="spellEnd"/>
      <w:r w:rsidRPr="00EB03BB">
        <w:t xml:space="preserve"> </w:t>
      </w:r>
      <w:proofErr w:type="spellStart"/>
      <w:r w:rsidRPr="00EB03BB">
        <w:t>với</w:t>
      </w:r>
      <w:proofErr w:type="spellEnd"/>
      <w:r w:rsidRPr="00EB03BB">
        <w:t>:</w:t>
      </w:r>
    </w:p>
    <w:p w14:paraId="05FCDCAF" w14:textId="77777777" w:rsidR="00EB03BB" w:rsidRPr="00EB03BB" w:rsidRDefault="00EB03BB" w:rsidP="00EB03BB">
      <w:pPr>
        <w:numPr>
          <w:ilvl w:val="0"/>
          <w:numId w:val="1"/>
        </w:numPr>
      </w:pPr>
      <w:proofErr w:type="spellStart"/>
      <w:r w:rsidRPr="00EB03BB">
        <w:rPr>
          <w:b/>
          <w:bCs/>
        </w:rPr>
        <w:t>Đặc</w:t>
      </w:r>
      <w:proofErr w:type="spellEnd"/>
      <w:r w:rsidRPr="00EB03BB">
        <w:rPr>
          <w:b/>
          <w:bCs/>
        </w:rPr>
        <w:t xml:space="preserve"> </w:t>
      </w:r>
      <w:proofErr w:type="spellStart"/>
      <w:r w:rsidRPr="00EB03BB">
        <w:rPr>
          <w:b/>
          <w:bCs/>
        </w:rPr>
        <w:t>trưng</w:t>
      </w:r>
      <w:proofErr w:type="spellEnd"/>
      <w:r w:rsidRPr="00EB03BB">
        <w:rPr>
          <w:b/>
          <w:bCs/>
        </w:rPr>
        <w:t xml:space="preserve"> </w:t>
      </w:r>
      <w:proofErr w:type="spellStart"/>
      <w:r w:rsidRPr="00EB03BB">
        <w:rPr>
          <w:b/>
          <w:bCs/>
        </w:rPr>
        <w:t>hạt</w:t>
      </w:r>
      <w:proofErr w:type="spellEnd"/>
      <w:r w:rsidRPr="00EB03BB">
        <w:rPr>
          <w:b/>
          <w:bCs/>
        </w:rPr>
        <w:t>:</w:t>
      </w:r>
      <w:r w:rsidRPr="00EB03BB">
        <w:t> </w:t>
      </w:r>
      <w:proofErr w:type="spellStart"/>
      <w:r w:rsidRPr="00EB03BB">
        <w:t>Hạt</w:t>
      </w:r>
      <w:proofErr w:type="spellEnd"/>
      <w:r w:rsidRPr="00EB03BB">
        <w:t xml:space="preserve"> </w:t>
      </w:r>
      <w:proofErr w:type="spellStart"/>
      <w:r w:rsidRPr="00EB03BB">
        <w:t>có</w:t>
      </w:r>
      <w:proofErr w:type="spellEnd"/>
      <w:r w:rsidRPr="00EB03BB">
        <w:t xml:space="preserve"> </w:t>
      </w:r>
      <w:proofErr w:type="spellStart"/>
      <w:r w:rsidRPr="00EB03BB">
        <w:t>màu</w:t>
      </w:r>
      <w:proofErr w:type="spellEnd"/>
      <w:r w:rsidRPr="00EB03BB">
        <w:t xml:space="preserve"> </w:t>
      </w:r>
      <w:proofErr w:type="spellStart"/>
      <w:r w:rsidRPr="00EB03BB">
        <w:t>nâu</w:t>
      </w:r>
      <w:proofErr w:type="spellEnd"/>
      <w:r w:rsidRPr="00EB03BB">
        <w:t xml:space="preserve"> </w:t>
      </w:r>
      <w:proofErr w:type="spellStart"/>
      <w:r w:rsidRPr="00EB03BB">
        <w:t>nhạt</w:t>
      </w:r>
      <w:proofErr w:type="spellEnd"/>
      <w:r w:rsidRPr="00EB03BB">
        <w:t xml:space="preserve">, </w:t>
      </w:r>
      <w:proofErr w:type="spellStart"/>
      <w:r w:rsidRPr="00EB03BB">
        <w:t>kích</w:t>
      </w:r>
      <w:proofErr w:type="spellEnd"/>
      <w:r w:rsidRPr="00EB03BB">
        <w:t xml:space="preserve"> </w:t>
      </w:r>
      <w:proofErr w:type="spellStart"/>
      <w:r w:rsidRPr="00EB03BB">
        <w:t>thước</w:t>
      </w:r>
      <w:proofErr w:type="spellEnd"/>
      <w:r w:rsidRPr="00EB03BB">
        <w:t xml:space="preserve"> </w:t>
      </w:r>
      <w:proofErr w:type="spellStart"/>
      <w:r w:rsidRPr="00EB03BB">
        <w:t>nhỏ</w:t>
      </w:r>
      <w:proofErr w:type="spellEnd"/>
      <w:r w:rsidRPr="00EB03BB">
        <w:t xml:space="preserve">, </w:t>
      </w:r>
      <w:proofErr w:type="spellStart"/>
      <w:r w:rsidRPr="00EB03BB">
        <w:t>dạng</w:t>
      </w:r>
      <w:proofErr w:type="spellEnd"/>
      <w:r w:rsidRPr="00EB03BB">
        <w:t xml:space="preserve"> </w:t>
      </w:r>
      <w:proofErr w:type="spellStart"/>
      <w:r w:rsidRPr="00EB03BB">
        <w:t>dẹt</w:t>
      </w:r>
      <w:proofErr w:type="spellEnd"/>
      <w:r w:rsidRPr="00EB03BB">
        <w:t>. </w:t>
      </w:r>
    </w:p>
    <w:p w14:paraId="50AACBEF" w14:textId="77777777" w:rsidR="00EB03BB" w:rsidRPr="00EB03BB" w:rsidRDefault="00EB03BB" w:rsidP="00EB03BB">
      <w:pPr>
        <w:numPr>
          <w:ilvl w:val="0"/>
          <w:numId w:val="1"/>
        </w:numPr>
      </w:pPr>
      <w:proofErr w:type="spellStart"/>
      <w:r w:rsidRPr="00EB03BB">
        <w:rPr>
          <w:b/>
          <w:bCs/>
        </w:rPr>
        <w:t>Tỷ</w:t>
      </w:r>
      <w:proofErr w:type="spellEnd"/>
      <w:r w:rsidRPr="00EB03BB">
        <w:rPr>
          <w:b/>
          <w:bCs/>
        </w:rPr>
        <w:t xml:space="preserve"> </w:t>
      </w:r>
      <w:proofErr w:type="spellStart"/>
      <w:r w:rsidRPr="00EB03BB">
        <w:rPr>
          <w:b/>
          <w:bCs/>
        </w:rPr>
        <w:t>lệ</w:t>
      </w:r>
      <w:proofErr w:type="spellEnd"/>
      <w:r w:rsidRPr="00EB03BB">
        <w:rPr>
          <w:b/>
          <w:bCs/>
        </w:rPr>
        <w:t xml:space="preserve"> </w:t>
      </w:r>
      <w:proofErr w:type="spellStart"/>
      <w:r w:rsidRPr="00EB03BB">
        <w:rPr>
          <w:b/>
          <w:bCs/>
        </w:rPr>
        <w:t>nảy</w:t>
      </w:r>
      <w:proofErr w:type="spellEnd"/>
      <w:r w:rsidRPr="00EB03BB">
        <w:rPr>
          <w:b/>
          <w:bCs/>
        </w:rPr>
        <w:t xml:space="preserve"> </w:t>
      </w:r>
      <w:proofErr w:type="spellStart"/>
      <w:r w:rsidRPr="00EB03BB">
        <w:rPr>
          <w:b/>
          <w:bCs/>
        </w:rPr>
        <w:t>mầm</w:t>
      </w:r>
      <w:proofErr w:type="spellEnd"/>
      <w:r w:rsidRPr="00EB03BB">
        <w:rPr>
          <w:b/>
          <w:bCs/>
        </w:rPr>
        <w:t xml:space="preserve"> </w:t>
      </w:r>
      <w:proofErr w:type="spellStart"/>
      <w:r w:rsidRPr="00EB03BB">
        <w:rPr>
          <w:b/>
          <w:bCs/>
        </w:rPr>
        <w:t>cực</w:t>
      </w:r>
      <w:proofErr w:type="spellEnd"/>
      <w:r w:rsidRPr="00EB03BB">
        <w:rPr>
          <w:b/>
          <w:bCs/>
        </w:rPr>
        <w:t xml:space="preserve"> </w:t>
      </w:r>
      <w:proofErr w:type="spellStart"/>
      <w:r w:rsidRPr="00EB03BB">
        <w:rPr>
          <w:b/>
          <w:bCs/>
        </w:rPr>
        <w:t>cao</w:t>
      </w:r>
      <w:proofErr w:type="spellEnd"/>
      <w:r w:rsidRPr="00EB03BB">
        <w:rPr>
          <w:b/>
          <w:bCs/>
        </w:rPr>
        <w:t xml:space="preserve"> (95-99%):</w:t>
      </w:r>
      <w:r w:rsidRPr="00EB03BB">
        <w:t> </w:t>
      </w:r>
      <w:proofErr w:type="spellStart"/>
      <w:r w:rsidRPr="00EB03BB">
        <w:t>Hầu</w:t>
      </w:r>
      <w:proofErr w:type="spellEnd"/>
      <w:r w:rsidRPr="00EB03BB">
        <w:t xml:space="preserve"> </w:t>
      </w:r>
      <w:proofErr w:type="spellStart"/>
      <w:r w:rsidRPr="00EB03BB">
        <w:t>hết</w:t>
      </w:r>
      <w:proofErr w:type="spellEnd"/>
      <w:r w:rsidRPr="00EB03BB">
        <w:t xml:space="preserve"> </w:t>
      </w:r>
      <w:proofErr w:type="spellStart"/>
      <w:r w:rsidRPr="00EB03BB">
        <w:t>các</w:t>
      </w:r>
      <w:proofErr w:type="spellEnd"/>
      <w:r w:rsidRPr="00EB03BB">
        <w:t xml:space="preserve"> </w:t>
      </w:r>
      <w:proofErr w:type="spellStart"/>
      <w:r w:rsidRPr="00EB03BB">
        <w:t>loại</w:t>
      </w:r>
      <w:proofErr w:type="spellEnd"/>
      <w:r w:rsidRPr="00EB03BB">
        <w:t xml:space="preserve"> </w:t>
      </w:r>
      <w:proofErr w:type="spellStart"/>
      <w:r w:rsidRPr="00EB03BB">
        <w:t>hạt</w:t>
      </w:r>
      <w:proofErr w:type="spellEnd"/>
      <w:r w:rsidRPr="00EB03BB">
        <w:t xml:space="preserve"> </w:t>
      </w:r>
      <w:proofErr w:type="spellStart"/>
      <w:r w:rsidRPr="00EB03BB">
        <w:t>giống</w:t>
      </w:r>
      <w:proofErr w:type="spellEnd"/>
      <w:r w:rsidRPr="00EB03BB">
        <w:t xml:space="preserve"> </w:t>
      </w:r>
      <w:proofErr w:type="spellStart"/>
      <w:r w:rsidRPr="00EB03BB">
        <w:t>được</w:t>
      </w:r>
      <w:proofErr w:type="spellEnd"/>
      <w:r w:rsidRPr="00EB03BB">
        <w:t xml:space="preserve"> </w:t>
      </w:r>
      <w:proofErr w:type="spellStart"/>
      <w:r w:rsidRPr="00EB03BB">
        <w:t>cung</w:t>
      </w:r>
      <w:proofErr w:type="spellEnd"/>
      <w:r w:rsidRPr="00EB03BB">
        <w:t xml:space="preserve"> </w:t>
      </w:r>
      <w:proofErr w:type="spellStart"/>
      <w:r w:rsidRPr="00EB03BB">
        <w:t>cấp</w:t>
      </w:r>
      <w:proofErr w:type="spellEnd"/>
      <w:r w:rsidRPr="00EB03BB">
        <w:t xml:space="preserve"> </w:t>
      </w:r>
      <w:proofErr w:type="spellStart"/>
      <w:r w:rsidRPr="00EB03BB">
        <w:t>bởi</w:t>
      </w:r>
      <w:proofErr w:type="spellEnd"/>
      <w:r w:rsidRPr="00EB03BB">
        <w:t xml:space="preserve"> Hachi </w:t>
      </w:r>
      <w:proofErr w:type="spellStart"/>
      <w:r w:rsidRPr="00EB03BB">
        <w:t>đều</w:t>
      </w:r>
      <w:proofErr w:type="spellEnd"/>
      <w:r w:rsidRPr="00EB03BB">
        <w:t xml:space="preserve"> </w:t>
      </w:r>
      <w:proofErr w:type="spellStart"/>
      <w:r w:rsidRPr="00EB03BB">
        <w:t>có</w:t>
      </w:r>
      <w:proofErr w:type="spellEnd"/>
      <w:r w:rsidRPr="00EB03BB">
        <w:t xml:space="preserve"> </w:t>
      </w:r>
      <w:proofErr w:type="spellStart"/>
      <w:r w:rsidRPr="00EB03BB">
        <w:t>tỷ</w:t>
      </w:r>
      <w:proofErr w:type="spellEnd"/>
      <w:r w:rsidRPr="00EB03BB">
        <w:t xml:space="preserve"> </w:t>
      </w:r>
      <w:proofErr w:type="spellStart"/>
      <w:r w:rsidRPr="00EB03BB">
        <w:t>lệ</w:t>
      </w:r>
      <w:proofErr w:type="spellEnd"/>
      <w:r w:rsidRPr="00EB03BB">
        <w:t xml:space="preserve"> </w:t>
      </w:r>
      <w:proofErr w:type="spellStart"/>
      <w:r w:rsidRPr="00EB03BB">
        <w:t>nảy</w:t>
      </w:r>
      <w:proofErr w:type="spellEnd"/>
      <w:r w:rsidRPr="00EB03BB">
        <w:t xml:space="preserve"> </w:t>
      </w:r>
      <w:proofErr w:type="spellStart"/>
      <w:r w:rsidRPr="00EB03BB">
        <w:t>mầm</w:t>
      </w:r>
      <w:proofErr w:type="spellEnd"/>
      <w:r w:rsidRPr="00EB03BB">
        <w:t xml:space="preserve"> </w:t>
      </w:r>
      <w:proofErr w:type="spellStart"/>
      <w:r w:rsidRPr="00EB03BB">
        <w:t>cực</w:t>
      </w:r>
      <w:proofErr w:type="spellEnd"/>
      <w:r w:rsidRPr="00EB03BB">
        <w:t xml:space="preserve"> </w:t>
      </w:r>
      <w:proofErr w:type="spellStart"/>
      <w:r w:rsidRPr="00EB03BB">
        <w:t>cao</w:t>
      </w:r>
      <w:proofErr w:type="spellEnd"/>
      <w:r w:rsidRPr="00EB03BB">
        <w:t xml:space="preserve">, </w:t>
      </w:r>
      <w:proofErr w:type="spellStart"/>
      <w:r w:rsidRPr="00EB03BB">
        <w:t>cây</w:t>
      </w:r>
      <w:proofErr w:type="spellEnd"/>
      <w:r w:rsidRPr="00EB03BB">
        <w:t xml:space="preserve"> con </w:t>
      </w:r>
      <w:proofErr w:type="spellStart"/>
      <w:r w:rsidRPr="00EB03BB">
        <w:t>phát</w:t>
      </w:r>
      <w:proofErr w:type="spellEnd"/>
      <w:r w:rsidRPr="00EB03BB">
        <w:t xml:space="preserve"> </w:t>
      </w:r>
      <w:proofErr w:type="spellStart"/>
      <w:r w:rsidRPr="00EB03BB">
        <w:t>triển</w:t>
      </w:r>
      <w:proofErr w:type="spellEnd"/>
      <w:r w:rsidRPr="00EB03BB">
        <w:t xml:space="preserve"> </w:t>
      </w:r>
      <w:proofErr w:type="spellStart"/>
      <w:r w:rsidRPr="00EB03BB">
        <w:t>khoẻ</w:t>
      </w:r>
      <w:proofErr w:type="spellEnd"/>
      <w:r w:rsidRPr="00EB03BB">
        <w:t xml:space="preserve"> </w:t>
      </w:r>
      <w:proofErr w:type="spellStart"/>
      <w:r w:rsidRPr="00EB03BB">
        <w:t>mạnh</w:t>
      </w:r>
      <w:proofErr w:type="spellEnd"/>
      <w:r w:rsidRPr="00EB03BB">
        <w:t>. </w:t>
      </w:r>
    </w:p>
    <w:p w14:paraId="435E6209" w14:textId="77777777" w:rsidR="00EB03BB" w:rsidRPr="00EB03BB" w:rsidRDefault="00EB03BB" w:rsidP="00EB03BB">
      <w:pPr>
        <w:numPr>
          <w:ilvl w:val="0"/>
          <w:numId w:val="1"/>
        </w:numPr>
      </w:pPr>
      <w:proofErr w:type="spellStart"/>
      <w:r w:rsidRPr="00EB03BB">
        <w:rPr>
          <w:b/>
          <w:bCs/>
        </w:rPr>
        <w:t>Giống</w:t>
      </w:r>
      <w:proofErr w:type="spellEnd"/>
      <w:r w:rsidRPr="00EB03BB">
        <w:rPr>
          <w:b/>
          <w:bCs/>
        </w:rPr>
        <w:t xml:space="preserve"> </w:t>
      </w:r>
      <w:proofErr w:type="spellStart"/>
      <w:r w:rsidRPr="00EB03BB">
        <w:rPr>
          <w:b/>
          <w:bCs/>
        </w:rPr>
        <w:t>tốt</w:t>
      </w:r>
      <w:proofErr w:type="spellEnd"/>
      <w:r w:rsidRPr="00EB03BB">
        <w:rPr>
          <w:b/>
          <w:bCs/>
        </w:rPr>
        <w:t>:</w:t>
      </w:r>
      <w:r w:rsidRPr="00EB03BB">
        <w:t> </w:t>
      </w:r>
      <w:proofErr w:type="spellStart"/>
      <w:r w:rsidRPr="00EB03BB">
        <w:t>Cà</w:t>
      </w:r>
      <w:proofErr w:type="spellEnd"/>
      <w:r w:rsidRPr="00EB03BB">
        <w:t xml:space="preserve"> </w:t>
      </w:r>
      <w:proofErr w:type="spellStart"/>
      <w:r w:rsidRPr="00EB03BB">
        <w:t>chua</w:t>
      </w:r>
      <w:proofErr w:type="spellEnd"/>
      <w:r w:rsidRPr="00EB03BB">
        <w:t xml:space="preserve"> </w:t>
      </w:r>
      <w:proofErr w:type="spellStart"/>
      <w:r w:rsidRPr="00EB03BB">
        <w:t>trưởng</w:t>
      </w:r>
      <w:proofErr w:type="spellEnd"/>
      <w:r w:rsidRPr="00EB03BB">
        <w:t xml:space="preserve"> </w:t>
      </w:r>
      <w:proofErr w:type="spellStart"/>
      <w:r w:rsidRPr="00EB03BB">
        <w:t>thành</w:t>
      </w:r>
      <w:proofErr w:type="spellEnd"/>
      <w:r w:rsidRPr="00EB03BB">
        <w:t xml:space="preserve"> </w:t>
      </w:r>
      <w:proofErr w:type="spellStart"/>
      <w:r w:rsidRPr="00EB03BB">
        <w:t>có</w:t>
      </w:r>
      <w:proofErr w:type="spellEnd"/>
      <w:r w:rsidRPr="00EB03BB">
        <w:t xml:space="preserve"> </w:t>
      </w:r>
      <w:proofErr w:type="spellStart"/>
      <w:r w:rsidRPr="00EB03BB">
        <w:t>thể</w:t>
      </w:r>
      <w:proofErr w:type="spellEnd"/>
      <w:r w:rsidRPr="00EB03BB">
        <w:t xml:space="preserve"> </w:t>
      </w:r>
      <w:proofErr w:type="spellStart"/>
      <w:r w:rsidRPr="00EB03BB">
        <w:t>cao</w:t>
      </w:r>
      <w:proofErr w:type="spellEnd"/>
      <w:r w:rsidRPr="00EB03BB">
        <w:t xml:space="preserve"> </w:t>
      </w:r>
      <w:proofErr w:type="spellStart"/>
      <w:r w:rsidRPr="00EB03BB">
        <w:t>từ</w:t>
      </w:r>
      <w:proofErr w:type="spellEnd"/>
      <w:r w:rsidRPr="00EB03BB">
        <w:t xml:space="preserve"> 1-1.5m, </w:t>
      </w:r>
      <w:proofErr w:type="spellStart"/>
      <w:r w:rsidRPr="00EB03BB">
        <w:t>cây</w:t>
      </w:r>
      <w:proofErr w:type="spellEnd"/>
      <w:r w:rsidRPr="00EB03BB">
        <w:t xml:space="preserve"> </w:t>
      </w:r>
      <w:proofErr w:type="spellStart"/>
      <w:r w:rsidRPr="00EB03BB">
        <w:t>có</w:t>
      </w:r>
      <w:proofErr w:type="spellEnd"/>
      <w:r w:rsidRPr="00EB03BB">
        <w:t xml:space="preserve"> </w:t>
      </w:r>
      <w:proofErr w:type="spellStart"/>
      <w:r w:rsidRPr="00EB03BB">
        <w:t>khả</w:t>
      </w:r>
      <w:proofErr w:type="spellEnd"/>
      <w:r w:rsidRPr="00EB03BB">
        <w:t xml:space="preserve"> </w:t>
      </w:r>
      <w:proofErr w:type="spellStart"/>
      <w:r w:rsidRPr="00EB03BB">
        <w:t>năng</w:t>
      </w:r>
      <w:proofErr w:type="spellEnd"/>
      <w:r w:rsidRPr="00EB03BB">
        <w:t xml:space="preserve"> </w:t>
      </w:r>
      <w:proofErr w:type="spellStart"/>
      <w:r w:rsidRPr="00EB03BB">
        <w:t>kháng</w:t>
      </w:r>
      <w:proofErr w:type="spellEnd"/>
      <w:r w:rsidRPr="00EB03BB">
        <w:t xml:space="preserve"> </w:t>
      </w:r>
      <w:proofErr w:type="spellStart"/>
      <w:r w:rsidRPr="00EB03BB">
        <w:t>bệnh</w:t>
      </w:r>
      <w:proofErr w:type="spellEnd"/>
      <w:r w:rsidRPr="00EB03BB">
        <w:t xml:space="preserve"> </w:t>
      </w:r>
      <w:proofErr w:type="spellStart"/>
      <w:r w:rsidRPr="00EB03BB">
        <w:t>tốt</w:t>
      </w:r>
      <w:proofErr w:type="spellEnd"/>
      <w:r w:rsidRPr="00EB03BB">
        <w:t xml:space="preserve">, </w:t>
      </w:r>
      <w:proofErr w:type="spellStart"/>
      <w:r w:rsidRPr="00EB03BB">
        <w:t>phát</w:t>
      </w:r>
      <w:proofErr w:type="spellEnd"/>
      <w:r w:rsidRPr="00EB03BB">
        <w:t xml:space="preserve"> </w:t>
      </w:r>
      <w:proofErr w:type="spellStart"/>
      <w:r w:rsidRPr="00EB03BB">
        <w:t>triển</w:t>
      </w:r>
      <w:proofErr w:type="spellEnd"/>
      <w:r w:rsidRPr="00EB03BB">
        <w:t xml:space="preserve"> </w:t>
      </w:r>
      <w:proofErr w:type="spellStart"/>
      <w:r w:rsidRPr="00EB03BB">
        <w:t>đồng</w:t>
      </w:r>
      <w:proofErr w:type="spellEnd"/>
      <w:r w:rsidRPr="00EB03BB">
        <w:t xml:space="preserve"> </w:t>
      </w:r>
      <w:proofErr w:type="spellStart"/>
      <w:r w:rsidRPr="00EB03BB">
        <w:t>đều</w:t>
      </w:r>
      <w:proofErr w:type="spellEnd"/>
      <w:r w:rsidRPr="00EB03BB">
        <w:t>. </w:t>
      </w:r>
    </w:p>
    <w:p w14:paraId="16E3C791" w14:textId="77777777" w:rsidR="00EB03BB" w:rsidRPr="00EB03BB" w:rsidRDefault="00EB03BB" w:rsidP="00EB03BB">
      <w:pPr>
        <w:numPr>
          <w:ilvl w:val="0"/>
          <w:numId w:val="1"/>
        </w:numPr>
      </w:pPr>
      <w:proofErr w:type="spellStart"/>
      <w:r w:rsidRPr="00EB03BB">
        <w:rPr>
          <w:b/>
          <w:bCs/>
        </w:rPr>
        <w:t>Chịu</w:t>
      </w:r>
      <w:proofErr w:type="spellEnd"/>
      <w:r w:rsidRPr="00EB03BB">
        <w:rPr>
          <w:b/>
          <w:bCs/>
        </w:rPr>
        <w:t xml:space="preserve"> </w:t>
      </w:r>
      <w:proofErr w:type="spellStart"/>
      <w:r w:rsidRPr="00EB03BB">
        <w:rPr>
          <w:b/>
          <w:bCs/>
        </w:rPr>
        <w:t>nhiệt</w:t>
      </w:r>
      <w:proofErr w:type="spellEnd"/>
      <w:r w:rsidRPr="00EB03BB">
        <w:rPr>
          <w:b/>
          <w:bCs/>
        </w:rPr>
        <w:t xml:space="preserve"> </w:t>
      </w:r>
      <w:proofErr w:type="spellStart"/>
      <w:r w:rsidRPr="00EB03BB">
        <w:rPr>
          <w:b/>
          <w:bCs/>
        </w:rPr>
        <w:t>tốt</w:t>
      </w:r>
      <w:proofErr w:type="spellEnd"/>
      <w:r w:rsidRPr="00EB03BB">
        <w:rPr>
          <w:b/>
          <w:bCs/>
        </w:rPr>
        <w:t xml:space="preserve">, </w:t>
      </w:r>
      <w:proofErr w:type="spellStart"/>
      <w:r w:rsidRPr="00EB03BB">
        <w:rPr>
          <w:b/>
          <w:bCs/>
        </w:rPr>
        <w:t>chịu</w:t>
      </w:r>
      <w:proofErr w:type="spellEnd"/>
      <w:r w:rsidRPr="00EB03BB">
        <w:rPr>
          <w:b/>
          <w:bCs/>
        </w:rPr>
        <w:t xml:space="preserve"> stress </w:t>
      </w:r>
      <w:proofErr w:type="spellStart"/>
      <w:r w:rsidRPr="00EB03BB">
        <w:rPr>
          <w:b/>
          <w:bCs/>
        </w:rPr>
        <w:t>tốt</w:t>
      </w:r>
      <w:proofErr w:type="spellEnd"/>
      <w:r w:rsidRPr="00EB03BB">
        <w:rPr>
          <w:b/>
          <w:bCs/>
        </w:rPr>
        <w:t>:</w:t>
      </w:r>
      <w:r w:rsidRPr="00EB03BB">
        <w:t> </w:t>
      </w:r>
      <w:proofErr w:type="spellStart"/>
      <w:r w:rsidRPr="00EB03BB">
        <w:t>Hạt</w:t>
      </w:r>
      <w:proofErr w:type="spellEnd"/>
      <w:r w:rsidRPr="00EB03BB">
        <w:t xml:space="preserve"> </w:t>
      </w:r>
      <w:proofErr w:type="spellStart"/>
      <w:r w:rsidRPr="00EB03BB">
        <w:t>có</w:t>
      </w:r>
      <w:proofErr w:type="spellEnd"/>
      <w:r w:rsidRPr="00EB03BB">
        <w:t xml:space="preserve"> </w:t>
      </w:r>
      <w:proofErr w:type="spellStart"/>
      <w:r w:rsidRPr="00EB03BB">
        <w:t>thể</w:t>
      </w:r>
      <w:proofErr w:type="spellEnd"/>
      <w:r w:rsidRPr="00EB03BB">
        <w:t xml:space="preserve"> </w:t>
      </w:r>
      <w:proofErr w:type="spellStart"/>
      <w:r w:rsidRPr="00EB03BB">
        <w:t>nhanh</w:t>
      </w:r>
      <w:proofErr w:type="spellEnd"/>
      <w:r w:rsidRPr="00EB03BB">
        <w:t xml:space="preserve"> </w:t>
      </w:r>
      <w:proofErr w:type="spellStart"/>
      <w:r w:rsidRPr="00EB03BB">
        <w:t>chóng</w:t>
      </w:r>
      <w:proofErr w:type="spellEnd"/>
      <w:r w:rsidRPr="00EB03BB">
        <w:t xml:space="preserve"> </w:t>
      </w:r>
      <w:proofErr w:type="spellStart"/>
      <w:r w:rsidRPr="00EB03BB">
        <w:t>thích</w:t>
      </w:r>
      <w:proofErr w:type="spellEnd"/>
      <w:r w:rsidRPr="00EB03BB">
        <w:t xml:space="preserve"> </w:t>
      </w:r>
      <w:proofErr w:type="spellStart"/>
      <w:r w:rsidRPr="00EB03BB">
        <w:t>nghi</w:t>
      </w:r>
      <w:proofErr w:type="spellEnd"/>
      <w:r w:rsidRPr="00EB03BB">
        <w:t xml:space="preserve"> </w:t>
      </w:r>
      <w:proofErr w:type="spellStart"/>
      <w:r w:rsidRPr="00EB03BB">
        <w:t>với</w:t>
      </w:r>
      <w:proofErr w:type="spellEnd"/>
      <w:r w:rsidRPr="00EB03BB">
        <w:t xml:space="preserve"> </w:t>
      </w:r>
      <w:proofErr w:type="spellStart"/>
      <w:r w:rsidRPr="00EB03BB">
        <w:t>mọi</w:t>
      </w:r>
      <w:proofErr w:type="spellEnd"/>
      <w:r w:rsidRPr="00EB03BB">
        <w:t xml:space="preserve"> </w:t>
      </w:r>
      <w:proofErr w:type="spellStart"/>
      <w:r w:rsidRPr="00EB03BB">
        <w:t>điều</w:t>
      </w:r>
      <w:proofErr w:type="spellEnd"/>
      <w:r w:rsidRPr="00EB03BB">
        <w:t xml:space="preserve"> </w:t>
      </w:r>
      <w:proofErr w:type="spellStart"/>
      <w:r w:rsidRPr="00EB03BB">
        <w:t>kiện</w:t>
      </w:r>
      <w:proofErr w:type="spellEnd"/>
      <w:r w:rsidRPr="00EB03BB">
        <w:t xml:space="preserve"> </w:t>
      </w:r>
      <w:proofErr w:type="spellStart"/>
      <w:r w:rsidRPr="00EB03BB">
        <w:t>môi</w:t>
      </w:r>
      <w:proofErr w:type="spellEnd"/>
      <w:r w:rsidRPr="00EB03BB">
        <w:t xml:space="preserve"> </w:t>
      </w:r>
      <w:proofErr w:type="spellStart"/>
      <w:r w:rsidRPr="00EB03BB">
        <w:t>trường</w:t>
      </w:r>
      <w:proofErr w:type="spellEnd"/>
      <w:r w:rsidRPr="00EB03BB">
        <w:t xml:space="preserve">, </w:t>
      </w:r>
      <w:proofErr w:type="spellStart"/>
      <w:r w:rsidRPr="00EB03BB">
        <w:t>từ</w:t>
      </w:r>
      <w:proofErr w:type="spellEnd"/>
      <w:r w:rsidRPr="00EB03BB">
        <w:t xml:space="preserve"> </w:t>
      </w:r>
      <w:proofErr w:type="spellStart"/>
      <w:r w:rsidRPr="00EB03BB">
        <w:t>trồng</w:t>
      </w:r>
      <w:proofErr w:type="spellEnd"/>
      <w:r w:rsidRPr="00EB03BB">
        <w:t xml:space="preserve"> </w:t>
      </w:r>
      <w:proofErr w:type="spellStart"/>
      <w:r w:rsidRPr="00EB03BB">
        <w:t>trong</w:t>
      </w:r>
      <w:proofErr w:type="spellEnd"/>
      <w:r w:rsidRPr="00EB03BB">
        <w:t xml:space="preserve"> </w:t>
      </w:r>
      <w:proofErr w:type="spellStart"/>
      <w:r w:rsidRPr="00EB03BB">
        <w:t>vườn</w:t>
      </w:r>
      <w:proofErr w:type="spellEnd"/>
      <w:r w:rsidRPr="00EB03BB">
        <w:t xml:space="preserve"> </w:t>
      </w:r>
      <w:proofErr w:type="spellStart"/>
      <w:r w:rsidRPr="00EB03BB">
        <w:t>nhà</w:t>
      </w:r>
      <w:proofErr w:type="spellEnd"/>
      <w:r w:rsidRPr="00EB03BB">
        <w:t xml:space="preserve">, </w:t>
      </w:r>
      <w:proofErr w:type="spellStart"/>
      <w:r w:rsidRPr="00EB03BB">
        <w:t>ruộng</w:t>
      </w:r>
      <w:proofErr w:type="spellEnd"/>
      <w:r w:rsidRPr="00EB03BB">
        <w:t xml:space="preserve">, </w:t>
      </w:r>
      <w:proofErr w:type="spellStart"/>
      <w:r w:rsidRPr="00EB03BB">
        <w:t>thùng</w:t>
      </w:r>
      <w:proofErr w:type="spellEnd"/>
      <w:r w:rsidRPr="00EB03BB">
        <w:t xml:space="preserve"> </w:t>
      </w:r>
      <w:proofErr w:type="spellStart"/>
      <w:r w:rsidRPr="00EB03BB">
        <w:t>xốp</w:t>
      </w:r>
      <w:proofErr w:type="spellEnd"/>
      <w:r w:rsidRPr="00EB03BB">
        <w:t xml:space="preserve"> </w:t>
      </w:r>
      <w:proofErr w:type="spellStart"/>
      <w:r w:rsidRPr="00EB03BB">
        <w:t>đến</w:t>
      </w:r>
      <w:proofErr w:type="spellEnd"/>
      <w:r w:rsidRPr="00EB03BB">
        <w:t xml:space="preserve"> </w:t>
      </w:r>
      <w:proofErr w:type="spellStart"/>
      <w:r w:rsidRPr="00EB03BB">
        <w:t>hệ</w:t>
      </w:r>
      <w:proofErr w:type="spellEnd"/>
      <w:r w:rsidRPr="00EB03BB">
        <w:t xml:space="preserve"> </w:t>
      </w:r>
      <w:proofErr w:type="spellStart"/>
      <w:r w:rsidRPr="00EB03BB">
        <w:t>thống</w:t>
      </w:r>
      <w:proofErr w:type="spellEnd"/>
      <w:r w:rsidRPr="00EB03BB">
        <w:t xml:space="preserve"> </w:t>
      </w:r>
      <w:proofErr w:type="spellStart"/>
      <w:r w:rsidRPr="00EB03BB">
        <w:t>thuỷ</w:t>
      </w:r>
      <w:proofErr w:type="spellEnd"/>
      <w:r w:rsidRPr="00EB03BB">
        <w:t xml:space="preserve"> </w:t>
      </w:r>
      <w:proofErr w:type="spellStart"/>
      <w:r w:rsidRPr="00EB03BB">
        <w:t>canh</w:t>
      </w:r>
      <w:proofErr w:type="spellEnd"/>
      <w:r w:rsidRPr="00EB03BB">
        <w:t>. </w:t>
      </w:r>
    </w:p>
    <w:p w14:paraId="3B6BC66A" w14:textId="77777777" w:rsidR="00EB03BB" w:rsidRPr="00EB03BB" w:rsidRDefault="00EB03BB" w:rsidP="00EB03BB">
      <w:pPr>
        <w:numPr>
          <w:ilvl w:val="0"/>
          <w:numId w:val="1"/>
        </w:numPr>
      </w:pPr>
      <w:proofErr w:type="spellStart"/>
      <w:r w:rsidRPr="00EB03BB">
        <w:rPr>
          <w:b/>
          <w:bCs/>
        </w:rPr>
        <w:t>Năng</w:t>
      </w:r>
      <w:proofErr w:type="spellEnd"/>
      <w:r w:rsidRPr="00EB03BB">
        <w:rPr>
          <w:b/>
          <w:bCs/>
        </w:rPr>
        <w:t xml:space="preserve"> </w:t>
      </w:r>
      <w:proofErr w:type="spellStart"/>
      <w:r w:rsidRPr="00EB03BB">
        <w:rPr>
          <w:b/>
          <w:bCs/>
        </w:rPr>
        <w:t>suất</w:t>
      </w:r>
      <w:proofErr w:type="spellEnd"/>
      <w:r w:rsidRPr="00EB03BB">
        <w:rPr>
          <w:b/>
          <w:bCs/>
        </w:rPr>
        <w:t xml:space="preserve"> </w:t>
      </w:r>
      <w:proofErr w:type="spellStart"/>
      <w:r w:rsidRPr="00EB03BB">
        <w:rPr>
          <w:b/>
          <w:bCs/>
        </w:rPr>
        <w:t>cao</w:t>
      </w:r>
      <w:proofErr w:type="spellEnd"/>
      <w:r w:rsidRPr="00EB03BB">
        <w:rPr>
          <w:b/>
          <w:bCs/>
        </w:rPr>
        <w:t>:</w:t>
      </w:r>
      <w:r w:rsidRPr="00EB03BB">
        <w:t> </w:t>
      </w:r>
      <w:proofErr w:type="spellStart"/>
      <w:r w:rsidRPr="00EB03BB">
        <w:t>Nhờ</w:t>
      </w:r>
      <w:proofErr w:type="spellEnd"/>
      <w:r w:rsidRPr="00EB03BB">
        <w:t xml:space="preserve"> </w:t>
      </w:r>
      <w:proofErr w:type="spellStart"/>
      <w:r w:rsidRPr="00EB03BB">
        <w:t>những</w:t>
      </w:r>
      <w:proofErr w:type="spellEnd"/>
      <w:r w:rsidRPr="00EB03BB">
        <w:t xml:space="preserve"> </w:t>
      </w:r>
      <w:proofErr w:type="spellStart"/>
      <w:r w:rsidRPr="00EB03BB">
        <w:t>ưu</w:t>
      </w:r>
      <w:proofErr w:type="spellEnd"/>
      <w:r w:rsidRPr="00EB03BB">
        <w:t xml:space="preserve"> </w:t>
      </w:r>
      <w:proofErr w:type="spellStart"/>
      <w:r w:rsidRPr="00EB03BB">
        <w:t>điểm</w:t>
      </w:r>
      <w:proofErr w:type="spellEnd"/>
      <w:r w:rsidRPr="00EB03BB">
        <w:t xml:space="preserve"> </w:t>
      </w:r>
      <w:proofErr w:type="spellStart"/>
      <w:r w:rsidRPr="00EB03BB">
        <w:t>vượt</w:t>
      </w:r>
      <w:proofErr w:type="spellEnd"/>
      <w:r w:rsidRPr="00EB03BB">
        <w:t xml:space="preserve"> </w:t>
      </w:r>
      <w:proofErr w:type="spellStart"/>
      <w:r w:rsidRPr="00EB03BB">
        <w:t>trội</w:t>
      </w:r>
      <w:proofErr w:type="spellEnd"/>
      <w:r w:rsidRPr="00EB03BB">
        <w:t xml:space="preserve"> </w:t>
      </w:r>
      <w:proofErr w:type="spellStart"/>
      <w:r w:rsidRPr="00EB03BB">
        <w:t>kể</w:t>
      </w:r>
      <w:proofErr w:type="spellEnd"/>
      <w:r w:rsidRPr="00EB03BB">
        <w:t xml:space="preserve"> </w:t>
      </w:r>
      <w:proofErr w:type="spellStart"/>
      <w:r w:rsidRPr="00EB03BB">
        <w:t>trên</w:t>
      </w:r>
      <w:proofErr w:type="spellEnd"/>
      <w:r w:rsidRPr="00EB03BB">
        <w:t xml:space="preserve">, </w:t>
      </w:r>
      <w:proofErr w:type="spellStart"/>
      <w:r w:rsidRPr="00EB03BB">
        <w:t>cà</w:t>
      </w:r>
      <w:proofErr w:type="spellEnd"/>
      <w:r w:rsidRPr="00EB03BB">
        <w:t xml:space="preserve"> </w:t>
      </w:r>
      <w:proofErr w:type="spellStart"/>
      <w:r w:rsidRPr="00EB03BB">
        <w:t>chua</w:t>
      </w:r>
      <w:proofErr w:type="spellEnd"/>
      <w:r w:rsidRPr="00EB03BB">
        <w:t xml:space="preserve"> </w:t>
      </w:r>
      <w:proofErr w:type="spellStart"/>
      <w:r w:rsidRPr="00EB03BB">
        <w:t>thường</w:t>
      </w:r>
      <w:proofErr w:type="spellEnd"/>
      <w:r w:rsidRPr="00EB03BB">
        <w:t xml:space="preserve"> </w:t>
      </w:r>
      <w:proofErr w:type="spellStart"/>
      <w:r w:rsidRPr="00EB03BB">
        <w:t>cho</w:t>
      </w:r>
      <w:proofErr w:type="spellEnd"/>
      <w:r w:rsidRPr="00EB03BB">
        <w:t xml:space="preserve"> </w:t>
      </w:r>
      <w:proofErr w:type="spellStart"/>
      <w:r w:rsidRPr="00EB03BB">
        <w:t>năng</w:t>
      </w:r>
      <w:proofErr w:type="spellEnd"/>
      <w:r w:rsidRPr="00EB03BB">
        <w:t xml:space="preserve"> </w:t>
      </w:r>
      <w:proofErr w:type="spellStart"/>
      <w:r w:rsidRPr="00EB03BB">
        <w:t>suất</w:t>
      </w:r>
      <w:proofErr w:type="spellEnd"/>
      <w:r w:rsidRPr="00EB03BB">
        <w:t xml:space="preserve"> </w:t>
      </w:r>
      <w:proofErr w:type="spellStart"/>
      <w:r w:rsidRPr="00EB03BB">
        <w:t>cao</w:t>
      </w:r>
      <w:proofErr w:type="spellEnd"/>
      <w:r w:rsidRPr="00EB03BB">
        <w:t xml:space="preserve">, </w:t>
      </w:r>
      <w:proofErr w:type="spellStart"/>
      <w:r w:rsidRPr="00EB03BB">
        <w:t>quả</w:t>
      </w:r>
      <w:proofErr w:type="spellEnd"/>
      <w:r w:rsidRPr="00EB03BB">
        <w:t xml:space="preserve"> </w:t>
      </w:r>
      <w:proofErr w:type="spellStart"/>
      <w:r w:rsidRPr="00EB03BB">
        <w:t>đều</w:t>
      </w:r>
      <w:proofErr w:type="spellEnd"/>
      <w:r w:rsidRPr="00EB03BB">
        <w:t xml:space="preserve">, </w:t>
      </w:r>
      <w:proofErr w:type="spellStart"/>
      <w:r w:rsidRPr="00EB03BB">
        <w:t>ít</w:t>
      </w:r>
      <w:proofErr w:type="spellEnd"/>
      <w:r w:rsidRPr="00EB03BB">
        <w:t xml:space="preserve"> </w:t>
      </w:r>
      <w:proofErr w:type="spellStart"/>
      <w:r w:rsidRPr="00EB03BB">
        <w:t>bị</w:t>
      </w:r>
      <w:proofErr w:type="spellEnd"/>
      <w:r w:rsidRPr="00EB03BB">
        <w:t xml:space="preserve"> </w:t>
      </w:r>
      <w:proofErr w:type="spellStart"/>
      <w:r w:rsidRPr="00EB03BB">
        <w:t>rụng</w:t>
      </w:r>
      <w:proofErr w:type="spellEnd"/>
      <w:r w:rsidRPr="00EB03BB">
        <w:t>.  </w:t>
      </w:r>
    </w:p>
    <w:p w14:paraId="6DB5B2F8" w14:textId="1C692070" w:rsidR="00EB03BB" w:rsidRPr="00EB03BB" w:rsidRDefault="00EB03BB" w:rsidP="00EB03BB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outlineLvl w:val="1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Thông tin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sản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phẩm</w:t>
      </w:r>
      <w:proofErr w:type="spellEnd"/>
    </w:p>
    <w:p w14:paraId="6E9FD8CA" w14:textId="77777777" w:rsidR="00EB03BB" w:rsidRPr="00EB03BB" w:rsidRDefault="00EB03BB" w:rsidP="00EB03BB">
      <w:pPr>
        <w:shd w:val="clear" w:color="auto" w:fill="FFFFFF"/>
        <w:spacing w:after="312" w:line="240" w:lineRule="auto"/>
        <w:ind w:left="360" w:firstLine="360"/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</w:pPr>
      <w:proofErr w:type="spellStart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Dưới</w:t>
      </w:r>
      <w:proofErr w:type="spellEnd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đây</w:t>
      </w:r>
      <w:proofErr w:type="spellEnd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là</w:t>
      </w:r>
      <w:proofErr w:type="spellEnd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bảng</w:t>
      </w:r>
      <w:proofErr w:type="spellEnd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thông</w:t>
      </w:r>
      <w:proofErr w:type="spellEnd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 xml:space="preserve"> tin chi </w:t>
      </w:r>
      <w:proofErr w:type="spellStart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tiết</w:t>
      </w:r>
      <w:proofErr w:type="spellEnd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về</w:t>
      </w:r>
      <w:proofErr w:type="spellEnd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hạt</w:t>
      </w:r>
      <w:proofErr w:type="spellEnd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giống</w:t>
      </w:r>
      <w:proofErr w:type="spellEnd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cà</w:t>
      </w:r>
      <w:proofErr w:type="spellEnd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chua</w:t>
      </w:r>
      <w:proofErr w:type="spellEnd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 xml:space="preserve"> Beef </w:t>
      </w:r>
      <w:proofErr w:type="spellStart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thịt</w:t>
      </w:r>
      <w:proofErr w:type="spellEnd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dày</w:t>
      </w:r>
      <w:proofErr w:type="spellEnd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tại</w:t>
      </w:r>
      <w:proofErr w:type="spellEnd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 xml:space="preserve"> Hachi </w:t>
      </w:r>
      <w:proofErr w:type="spellStart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bạn</w:t>
      </w:r>
      <w:proofErr w:type="spellEnd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có</w:t>
      </w:r>
      <w:proofErr w:type="spellEnd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thể</w:t>
      </w:r>
      <w:proofErr w:type="spellEnd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tham</w:t>
      </w:r>
      <w:proofErr w:type="spellEnd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khảo</w:t>
      </w:r>
      <w:proofErr w:type="spellEnd"/>
      <w:r w:rsidRPr="00EB03BB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:</w:t>
      </w:r>
    </w:p>
    <w:tbl>
      <w:tblPr>
        <w:tblW w:w="9000" w:type="dxa"/>
        <w:tblCellSpacing w:w="6" w:type="dxa"/>
        <w:tblInd w:w="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672"/>
        <w:gridCol w:w="4328"/>
      </w:tblGrid>
      <w:tr w:rsidR="00EB03BB" w:rsidRPr="00EB03BB" w14:paraId="1BF7D704" w14:textId="77777777" w:rsidTr="00EB03BB">
        <w:trPr>
          <w:tblCellSpacing w:w="6" w:type="dxa"/>
        </w:trPr>
        <w:tc>
          <w:tcPr>
            <w:tcW w:w="4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CB19A" w14:textId="77777777" w:rsidR="00EB03BB" w:rsidRPr="00EB03BB" w:rsidRDefault="00EB03BB" w:rsidP="00EB03B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Tỷ</w:t>
            </w:r>
            <w:proofErr w:type="spellEnd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lệ</w:t>
            </w:r>
            <w:proofErr w:type="spellEnd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nảy</w:t>
            </w:r>
            <w:proofErr w:type="spellEnd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mầm</w:t>
            </w:r>
            <w:proofErr w:type="spellEnd"/>
          </w:p>
        </w:tc>
        <w:tc>
          <w:tcPr>
            <w:tcW w:w="4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A4609EE" w14:textId="77777777" w:rsidR="00EB03BB" w:rsidRPr="00EB03BB" w:rsidRDefault="00EB03BB" w:rsidP="00EB03B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≥ 95 – 99%</w:t>
            </w:r>
          </w:p>
        </w:tc>
      </w:tr>
      <w:tr w:rsidR="00EB03BB" w:rsidRPr="00EB03BB" w14:paraId="594CA736" w14:textId="77777777" w:rsidTr="00EB03BB">
        <w:trPr>
          <w:tblCellSpacing w:w="6" w:type="dxa"/>
        </w:trPr>
        <w:tc>
          <w:tcPr>
            <w:tcW w:w="4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068FB" w14:textId="77777777" w:rsidR="00EB03BB" w:rsidRPr="00EB03BB" w:rsidRDefault="00EB03BB" w:rsidP="00EB03B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Nhiệt</w:t>
            </w:r>
            <w:proofErr w:type="spellEnd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gieo</w:t>
            </w:r>
            <w:proofErr w:type="spellEnd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trồng</w:t>
            </w:r>
            <w:proofErr w:type="spellEnd"/>
          </w:p>
        </w:tc>
        <w:tc>
          <w:tcPr>
            <w:tcW w:w="4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0C82553" w14:textId="77777777" w:rsidR="00EB03BB" w:rsidRPr="00EB03BB" w:rsidRDefault="00EB03BB" w:rsidP="00EB03B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21-24oC</w:t>
            </w:r>
          </w:p>
        </w:tc>
      </w:tr>
      <w:tr w:rsidR="00EB03BB" w:rsidRPr="00EB03BB" w14:paraId="276A9D1C" w14:textId="77777777" w:rsidTr="00EB03BB">
        <w:trPr>
          <w:tblCellSpacing w:w="6" w:type="dxa"/>
        </w:trPr>
        <w:tc>
          <w:tcPr>
            <w:tcW w:w="4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79616" w14:textId="77777777" w:rsidR="00EB03BB" w:rsidRPr="00EB03BB" w:rsidRDefault="00EB03BB" w:rsidP="00EB03B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ẩm</w:t>
            </w:r>
            <w:proofErr w:type="spellEnd"/>
          </w:p>
        </w:tc>
        <w:tc>
          <w:tcPr>
            <w:tcW w:w="4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A05B12B" w14:textId="77777777" w:rsidR="00EB03BB" w:rsidRPr="00EB03BB" w:rsidRDefault="00EB03BB" w:rsidP="00EB03B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≤ 10%</w:t>
            </w:r>
          </w:p>
        </w:tc>
      </w:tr>
      <w:tr w:rsidR="00EB03BB" w:rsidRPr="00EB03BB" w14:paraId="601BD27A" w14:textId="77777777" w:rsidTr="00EB03BB">
        <w:trPr>
          <w:tblCellSpacing w:w="6" w:type="dxa"/>
        </w:trPr>
        <w:tc>
          <w:tcPr>
            <w:tcW w:w="4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9F085" w14:textId="77777777" w:rsidR="00EB03BB" w:rsidRPr="00EB03BB" w:rsidRDefault="00EB03BB" w:rsidP="00EB03B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sạch</w:t>
            </w:r>
            <w:proofErr w:type="spellEnd"/>
          </w:p>
        </w:tc>
        <w:tc>
          <w:tcPr>
            <w:tcW w:w="4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2D04BE" w14:textId="77777777" w:rsidR="00EB03BB" w:rsidRPr="00EB03BB" w:rsidRDefault="00EB03BB" w:rsidP="00EB03B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≥ 98%</w:t>
            </w:r>
          </w:p>
        </w:tc>
      </w:tr>
      <w:tr w:rsidR="00EB03BB" w:rsidRPr="00EB03BB" w14:paraId="2D705559" w14:textId="77777777" w:rsidTr="00EB03BB">
        <w:trPr>
          <w:tblCellSpacing w:w="6" w:type="dxa"/>
        </w:trPr>
        <w:tc>
          <w:tcPr>
            <w:tcW w:w="4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669EA" w14:textId="77777777" w:rsidR="00EB03BB" w:rsidRPr="00EB03BB" w:rsidRDefault="00EB03BB" w:rsidP="00EB03B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gian</w:t>
            </w:r>
            <w:proofErr w:type="spellEnd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nảy</w:t>
            </w:r>
            <w:proofErr w:type="spellEnd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mầm</w:t>
            </w:r>
            <w:proofErr w:type="spellEnd"/>
          </w:p>
        </w:tc>
        <w:tc>
          <w:tcPr>
            <w:tcW w:w="4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1F9F672" w14:textId="77777777" w:rsidR="00EB03BB" w:rsidRPr="00EB03BB" w:rsidRDefault="00EB03BB" w:rsidP="00EB03B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7-10 </w:t>
            </w: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ngày</w:t>
            </w:r>
            <w:proofErr w:type="spellEnd"/>
          </w:p>
        </w:tc>
      </w:tr>
      <w:tr w:rsidR="00EB03BB" w:rsidRPr="00EB03BB" w14:paraId="127E5BC6" w14:textId="77777777" w:rsidTr="00EB03BB">
        <w:trPr>
          <w:tblCellSpacing w:w="6" w:type="dxa"/>
        </w:trPr>
        <w:tc>
          <w:tcPr>
            <w:tcW w:w="4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6FA51" w14:textId="77777777" w:rsidR="00EB03BB" w:rsidRPr="00EB03BB" w:rsidRDefault="00EB03BB" w:rsidP="00EB03B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gian</w:t>
            </w:r>
            <w:proofErr w:type="spellEnd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thu</w:t>
            </w:r>
            <w:proofErr w:type="spellEnd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hoạch</w:t>
            </w:r>
            <w:proofErr w:type="spellEnd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A3DDE19" w14:textId="77777777" w:rsidR="00EB03BB" w:rsidRPr="00EB03BB" w:rsidRDefault="00EB03BB" w:rsidP="00EB03B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Sau 70-85 </w:t>
            </w: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ngày</w:t>
            </w:r>
            <w:proofErr w:type="spellEnd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gieo</w:t>
            </w:r>
            <w:proofErr w:type="spellEnd"/>
          </w:p>
        </w:tc>
      </w:tr>
      <w:tr w:rsidR="00EB03BB" w:rsidRPr="00EB03BB" w14:paraId="36157447" w14:textId="77777777" w:rsidTr="00EB03BB">
        <w:trPr>
          <w:tblCellSpacing w:w="6" w:type="dxa"/>
        </w:trPr>
        <w:tc>
          <w:tcPr>
            <w:tcW w:w="4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3639E" w14:textId="77777777" w:rsidR="00EB03BB" w:rsidRPr="00EB03BB" w:rsidRDefault="00EB03BB" w:rsidP="00EB03B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lastRenderedPageBreak/>
              <w:t>Thời</w:t>
            </w:r>
            <w:proofErr w:type="spellEnd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</w:p>
        </w:tc>
        <w:tc>
          <w:tcPr>
            <w:tcW w:w="4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5617013" w14:textId="77777777" w:rsidR="00EB03BB" w:rsidRPr="00EB03BB" w:rsidRDefault="00EB03BB" w:rsidP="00EB03BB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Quanh </w:t>
            </w:r>
            <w:proofErr w:type="spellStart"/>
            <w:r w:rsidRPr="00EB03BB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năm</w:t>
            </w:r>
            <w:proofErr w:type="spellEnd"/>
          </w:p>
        </w:tc>
      </w:tr>
    </w:tbl>
    <w:p w14:paraId="3C98C116" w14:textId="7E4761D0" w:rsidR="00EB03BB" w:rsidRPr="00EB03BB" w:rsidRDefault="00EB03BB" w:rsidP="00EB03BB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outlineLvl w:val="1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cà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chua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chịu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nhiệt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giá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bao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nhiêu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?</w:t>
      </w:r>
    </w:p>
    <w:p w14:paraId="4B34350B" w14:textId="77777777" w:rsidR="00EB03BB" w:rsidRDefault="00EB03BB" w:rsidP="00EB03BB">
      <w:pPr>
        <w:ind w:left="360" w:firstLine="360"/>
      </w:pPr>
      <w:proofErr w:type="spellStart"/>
      <w:r w:rsidRPr="00EB03BB">
        <w:t>Giá</w:t>
      </w:r>
      <w:proofErr w:type="spellEnd"/>
      <w:r w:rsidRPr="00EB03BB">
        <w:t xml:space="preserve"> </w:t>
      </w:r>
      <w:proofErr w:type="spellStart"/>
      <w:r w:rsidRPr="00EB03BB">
        <w:t>hạt</w:t>
      </w:r>
      <w:proofErr w:type="spellEnd"/>
      <w:r w:rsidRPr="00EB03BB">
        <w:t xml:space="preserve"> </w:t>
      </w:r>
      <w:proofErr w:type="spellStart"/>
      <w:r w:rsidRPr="00EB03BB">
        <w:t>giống</w:t>
      </w:r>
      <w:proofErr w:type="spellEnd"/>
      <w:r w:rsidRPr="00EB03BB">
        <w:t xml:space="preserve"> </w:t>
      </w:r>
      <w:proofErr w:type="spellStart"/>
      <w:r w:rsidRPr="00EB03BB">
        <w:t>cà</w:t>
      </w:r>
      <w:proofErr w:type="spellEnd"/>
      <w:r w:rsidRPr="00EB03BB">
        <w:t xml:space="preserve"> </w:t>
      </w:r>
      <w:proofErr w:type="spellStart"/>
      <w:r w:rsidRPr="00EB03BB">
        <w:t>chua</w:t>
      </w:r>
      <w:proofErr w:type="spellEnd"/>
      <w:r w:rsidRPr="00EB03BB">
        <w:t xml:space="preserve"> Beef </w:t>
      </w:r>
      <w:proofErr w:type="spellStart"/>
      <w:r w:rsidRPr="00EB03BB">
        <w:t>có</w:t>
      </w:r>
      <w:proofErr w:type="spellEnd"/>
      <w:r w:rsidRPr="00EB03BB">
        <w:t xml:space="preserve"> </w:t>
      </w:r>
      <w:proofErr w:type="spellStart"/>
      <w:r w:rsidRPr="00EB03BB">
        <w:t>sự</w:t>
      </w:r>
      <w:proofErr w:type="spellEnd"/>
      <w:r w:rsidRPr="00EB03BB">
        <w:t xml:space="preserve"> dao </w:t>
      </w:r>
      <w:proofErr w:type="spellStart"/>
      <w:r w:rsidRPr="00EB03BB">
        <w:t>động</w:t>
      </w:r>
      <w:proofErr w:type="spellEnd"/>
      <w:r w:rsidRPr="00EB03BB">
        <w:t xml:space="preserve"> </w:t>
      </w:r>
      <w:proofErr w:type="spellStart"/>
      <w:r w:rsidRPr="00EB03BB">
        <w:t>từ</w:t>
      </w:r>
      <w:proofErr w:type="spellEnd"/>
      <w:r w:rsidRPr="00EB03BB">
        <w:t> </w:t>
      </w:r>
      <w:r w:rsidRPr="00EB03BB">
        <w:rPr>
          <w:b/>
          <w:bCs/>
        </w:rPr>
        <w:t xml:space="preserve">15.000 VNĐ </w:t>
      </w:r>
      <w:proofErr w:type="spellStart"/>
      <w:r w:rsidRPr="00EB03BB">
        <w:rPr>
          <w:b/>
          <w:bCs/>
        </w:rPr>
        <w:t>đến</w:t>
      </w:r>
      <w:proofErr w:type="spellEnd"/>
      <w:r w:rsidRPr="00EB03BB">
        <w:rPr>
          <w:b/>
          <w:bCs/>
        </w:rPr>
        <w:t xml:space="preserve"> 30.000 VNĐ</w:t>
      </w:r>
      <w:r w:rsidRPr="00EB03BB">
        <w:t> </w:t>
      </w:r>
      <w:proofErr w:type="spellStart"/>
      <w:r w:rsidRPr="00EB03BB">
        <w:t>tuỳ</w:t>
      </w:r>
      <w:proofErr w:type="spellEnd"/>
      <w:r w:rsidRPr="00EB03BB">
        <w:t xml:space="preserve"> </w:t>
      </w:r>
      <w:proofErr w:type="spellStart"/>
      <w:r w:rsidRPr="00EB03BB">
        <w:t>thuộc</w:t>
      </w:r>
      <w:proofErr w:type="spellEnd"/>
      <w:r w:rsidRPr="00EB03BB">
        <w:t xml:space="preserve"> </w:t>
      </w:r>
      <w:proofErr w:type="spellStart"/>
      <w:r w:rsidRPr="00EB03BB">
        <w:t>vào</w:t>
      </w:r>
      <w:proofErr w:type="spellEnd"/>
      <w:r w:rsidRPr="00EB03BB">
        <w:t xml:space="preserve"> </w:t>
      </w:r>
      <w:proofErr w:type="spellStart"/>
      <w:r w:rsidRPr="00EB03BB">
        <w:t>chất</w:t>
      </w:r>
      <w:proofErr w:type="spellEnd"/>
      <w:r w:rsidRPr="00EB03BB">
        <w:t xml:space="preserve"> </w:t>
      </w:r>
      <w:proofErr w:type="spellStart"/>
      <w:r w:rsidRPr="00EB03BB">
        <w:t>lượng</w:t>
      </w:r>
      <w:proofErr w:type="spellEnd"/>
      <w:r w:rsidRPr="00EB03BB">
        <w:t xml:space="preserve"> </w:t>
      </w:r>
      <w:proofErr w:type="spellStart"/>
      <w:r w:rsidRPr="00EB03BB">
        <w:t>hạt</w:t>
      </w:r>
      <w:proofErr w:type="spellEnd"/>
      <w:r w:rsidRPr="00EB03BB">
        <w:t xml:space="preserve">, </w:t>
      </w:r>
      <w:proofErr w:type="spellStart"/>
      <w:r w:rsidRPr="00EB03BB">
        <w:t>số</w:t>
      </w:r>
      <w:proofErr w:type="spellEnd"/>
      <w:r w:rsidRPr="00EB03BB">
        <w:t xml:space="preserve"> </w:t>
      </w:r>
      <w:proofErr w:type="spellStart"/>
      <w:r w:rsidRPr="00EB03BB">
        <w:t>lượng</w:t>
      </w:r>
      <w:proofErr w:type="spellEnd"/>
      <w:r w:rsidRPr="00EB03BB">
        <w:t xml:space="preserve">, </w:t>
      </w:r>
      <w:proofErr w:type="spellStart"/>
      <w:r w:rsidRPr="00EB03BB">
        <w:t>nhà</w:t>
      </w:r>
      <w:proofErr w:type="spellEnd"/>
      <w:r w:rsidRPr="00EB03BB">
        <w:t xml:space="preserve"> </w:t>
      </w:r>
      <w:proofErr w:type="spellStart"/>
      <w:r w:rsidRPr="00EB03BB">
        <w:t>bán</w:t>
      </w:r>
      <w:proofErr w:type="spellEnd"/>
      <w:r w:rsidRPr="00EB03BB">
        <w:t xml:space="preserve"> </w:t>
      </w:r>
      <w:proofErr w:type="spellStart"/>
      <w:proofErr w:type="gramStart"/>
      <w:r w:rsidRPr="00EB03BB">
        <w:t>hàng</w:t>
      </w:r>
      <w:proofErr w:type="spellEnd"/>
      <w:r w:rsidRPr="00EB03BB">
        <w:t>,…</w:t>
      </w:r>
      <w:proofErr w:type="gramEnd"/>
      <w:r w:rsidRPr="00EB03BB">
        <w:t xml:space="preserve"> </w:t>
      </w:r>
      <w:proofErr w:type="spellStart"/>
      <w:r w:rsidRPr="00EB03BB">
        <w:t>Để</w:t>
      </w:r>
      <w:proofErr w:type="spellEnd"/>
      <w:r w:rsidRPr="00EB03BB">
        <w:t xml:space="preserve"> </w:t>
      </w:r>
      <w:proofErr w:type="spellStart"/>
      <w:r w:rsidRPr="00EB03BB">
        <w:t>hưởng</w:t>
      </w:r>
      <w:proofErr w:type="spellEnd"/>
      <w:r w:rsidRPr="00EB03BB">
        <w:t xml:space="preserve"> </w:t>
      </w:r>
      <w:proofErr w:type="spellStart"/>
      <w:r w:rsidRPr="00EB03BB">
        <w:t>mức</w:t>
      </w:r>
      <w:proofErr w:type="spellEnd"/>
      <w:r w:rsidRPr="00EB03BB">
        <w:t xml:space="preserve"> </w:t>
      </w:r>
      <w:proofErr w:type="spellStart"/>
      <w:r w:rsidRPr="00EB03BB">
        <w:t>giá</w:t>
      </w:r>
      <w:proofErr w:type="spellEnd"/>
      <w:r w:rsidRPr="00EB03BB">
        <w:t xml:space="preserve"> </w:t>
      </w:r>
      <w:proofErr w:type="spellStart"/>
      <w:r w:rsidRPr="00EB03BB">
        <w:t>ưu</w:t>
      </w:r>
      <w:proofErr w:type="spellEnd"/>
      <w:r w:rsidRPr="00EB03BB">
        <w:t xml:space="preserve"> </w:t>
      </w:r>
      <w:proofErr w:type="spellStart"/>
      <w:r w:rsidRPr="00EB03BB">
        <w:t>đãi</w:t>
      </w:r>
      <w:proofErr w:type="spellEnd"/>
      <w:r w:rsidRPr="00EB03BB">
        <w:t xml:space="preserve"> </w:t>
      </w:r>
      <w:proofErr w:type="spellStart"/>
      <w:r w:rsidRPr="00EB03BB">
        <w:t>nhất</w:t>
      </w:r>
      <w:proofErr w:type="spellEnd"/>
      <w:r w:rsidRPr="00EB03BB">
        <w:t xml:space="preserve">, </w:t>
      </w:r>
      <w:proofErr w:type="spellStart"/>
      <w:r w:rsidRPr="00EB03BB">
        <w:t>bạn</w:t>
      </w:r>
      <w:proofErr w:type="spellEnd"/>
      <w:r w:rsidRPr="00EB03BB">
        <w:t xml:space="preserve"> </w:t>
      </w:r>
      <w:proofErr w:type="spellStart"/>
      <w:r w:rsidRPr="00EB03BB">
        <w:t>hãy</w:t>
      </w:r>
      <w:proofErr w:type="spellEnd"/>
      <w:r w:rsidRPr="00EB03BB">
        <w:t xml:space="preserve"> </w:t>
      </w:r>
      <w:proofErr w:type="spellStart"/>
      <w:r w:rsidRPr="00EB03BB">
        <w:t>nhanh</w:t>
      </w:r>
      <w:proofErr w:type="spellEnd"/>
      <w:r w:rsidRPr="00EB03BB">
        <w:t xml:space="preserve"> </w:t>
      </w:r>
      <w:proofErr w:type="spellStart"/>
      <w:r w:rsidRPr="00EB03BB">
        <w:t>tay</w:t>
      </w:r>
      <w:proofErr w:type="spellEnd"/>
      <w:r w:rsidRPr="00EB03BB">
        <w:t xml:space="preserve"> </w:t>
      </w:r>
      <w:proofErr w:type="spellStart"/>
      <w:r w:rsidRPr="00EB03BB">
        <w:t>liên</w:t>
      </w:r>
      <w:proofErr w:type="spellEnd"/>
      <w:r w:rsidRPr="00EB03BB">
        <w:t xml:space="preserve"> </w:t>
      </w:r>
      <w:proofErr w:type="spellStart"/>
      <w:r w:rsidRPr="00EB03BB">
        <w:t>hệ</w:t>
      </w:r>
      <w:proofErr w:type="spellEnd"/>
      <w:r w:rsidRPr="00EB03BB">
        <w:t xml:space="preserve"> </w:t>
      </w:r>
      <w:proofErr w:type="spellStart"/>
      <w:r w:rsidRPr="00EB03BB">
        <w:t>đến</w:t>
      </w:r>
      <w:proofErr w:type="spellEnd"/>
      <w:r w:rsidRPr="00EB03BB">
        <w:t> </w:t>
      </w:r>
      <w:r w:rsidRPr="00EB03BB">
        <w:rPr>
          <w:b/>
          <w:bCs/>
        </w:rPr>
        <w:t>hotline 0337776086</w:t>
      </w:r>
      <w:r w:rsidRPr="00EB03BB">
        <w:t> </w:t>
      </w:r>
      <w:proofErr w:type="spellStart"/>
      <w:r w:rsidRPr="00EB03BB">
        <w:t>để</w:t>
      </w:r>
      <w:proofErr w:type="spellEnd"/>
      <w:r w:rsidRPr="00EB03BB">
        <w:t xml:space="preserve"> </w:t>
      </w:r>
      <w:proofErr w:type="spellStart"/>
      <w:r w:rsidRPr="00EB03BB">
        <w:t>được</w:t>
      </w:r>
      <w:proofErr w:type="spellEnd"/>
      <w:r w:rsidRPr="00EB03BB">
        <w:t xml:space="preserve"> nhân </w:t>
      </w:r>
      <w:proofErr w:type="spellStart"/>
      <w:r w:rsidRPr="00EB03BB">
        <w:t>viên</w:t>
      </w:r>
      <w:proofErr w:type="spellEnd"/>
      <w:r w:rsidRPr="00EB03BB">
        <w:t xml:space="preserve"> </w:t>
      </w:r>
      <w:proofErr w:type="spellStart"/>
      <w:r w:rsidRPr="00EB03BB">
        <w:t>của</w:t>
      </w:r>
      <w:proofErr w:type="spellEnd"/>
      <w:r w:rsidRPr="00EB03BB">
        <w:t xml:space="preserve"> Hachi </w:t>
      </w:r>
      <w:proofErr w:type="spellStart"/>
      <w:r w:rsidRPr="00EB03BB">
        <w:t>tư</w:t>
      </w:r>
      <w:proofErr w:type="spellEnd"/>
      <w:r w:rsidRPr="00EB03BB">
        <w:t xml:space="preserve"> </w:t>
      </w:r>
      <w:proofErr w:type="spellStart"/>
      <w:r w:rsidRPr="00EB03BB">
        <w:t>vấn</w:t>
      </w:r>
      <w:proofErr w:type="spellEnd"/>
      <w:r w:rsidRPr="00EB03BB">
        <w:t xml:space="preserve"> </w:t>
      </w:r>
      <w:proofErr w:type="spellStart"/>
      <w:r w:rsidRPr="00EB03BB">
        <w:t>và</w:t>
      </w:r>
      <w:proofErr w:type="spellEnd"/>
      <w:r w:rsidRPr="00EB03BB">
        <w:t xml:space="preserve"> </w:t>
      </w:r>
      <w:proofErr w:type="spellStart"/>
      <w:r w:rsidRPr="00EB03BB">
        <w:t>hỗ</w:t>
      </w:r>
      <w:proofErr w:type="spellEnd"/>
      <w:r w:rsidRPr="00EB03BB">
        <w:t xml:space="preserve"> </w:t>
      </w:r>
      <w:proofErr w:type="spellStart"/>
      <w:r w:rsidRPr="00EB03BB">
        <w:t>trợ</w:t>
      </w:r>
      <w:proofErr w:type="spellEnd"/>
      <w:r w:rsidRPr="00EB03BB">
        <w:t xml:space="preserve"> </w:t>
      </w:r>
      <w:proofErr w:type="spellStart"/>
      <w:r w:rsidRPr="00EB03BB">
        <w:t>mua</w:t>
      </w:r>
      <w:proofErr w:type="spellEnd"/>
      <w:r w:rsidRPr="00EB03BB">
        <w:t xml:space="preserve"> </w:t>
      </w:r>
      <w:proofErr w:type="spellStart"/>
      <w:r w:rsidRPr="00EB03BB">
        <w:t>sắm</w:t>
      </w:r>
      <w:proofErr w:type="spellEnd"/>
      <w:r w:rsidRPr="00EB03BB">
        <w:t>. </w:t>
      </w:r>
    </w:p>
    <w:p w14:paraId="5C537037" w14:textId="77777777" w:rsidR="00EB03BB" w:rsidRPr="00EB03BB" w:rsidRDefault="00EB03BB" w:rsidP="00EB03BB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outlineLvl w:val="1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Thời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vụ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trồng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cà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chua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chịu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nhiệt</w:t>
      </w:r>
      <w:proofErr w:type="spellEnd"/>
    </w:p>
    <w:p w14:paraId="0804DB28" w14:textId="77777777" w:rsidR="00EB03BB" w:rsidRPr="00EB03BB" w:rsidRDefault="00EB03BB" w:rsidP="00EB03BB">
      <w:pPr>
        <w:ind w:left="360" w:firstLine="360"/>
      </w:pPr>
      <w:proofErr w:type="spellStart"/>
      <w:r w:rsidRPr="00EB03BB">
        <w:t>Cà</w:t>
      </w:r>
      <w:proofErr w:type="spellEnd"/>
      <w:r w:rsidRPr="00EB03BB">
        <w:t xml:space="preserve"> </w:t>
      </w:r>
      <w:proofErr w:type="spellStart"/>
      <w:r w:rsidRPr="00EB03BB">
        <w:t>chua</w:t>
      </w:r>
      <w:proofErr w:type="spellEnd"/>
      <w:r w:rsidRPr="00EB03BB">
        <w:t xml:space="preserve"> Beef </w:t>
      </w:r>
      <w:proofErr w:type="spellStart"/>
      <w:r w:rsidRPr="00EB03BB">
        <w:t>chịu</w:t>
      </w:r>
      <w:proofErr w:type="spellEnd"/>
      <w:r w:rsidRPr="00EB03BB">
        <w:t xml:space="preserve"> </w:t>
      </w:r>
      <w:proofErr w:type="spellStart"/>
      <w:r w:rsidRPr="00EB03BB">
        <w:t>nhiệt</w:t>
      </w:r>
      <w:proofErr w:type="spellEnd"/>
      <w:r w:rsidRPr="00EB03BB">
        <w:t xml:space="preserve"> </w:t>
      </w:r>
      <w:proofErr w:type="spellStart"/>
      <w:r w:rsidRPr="00EB03BB">
        <w:t>là</w:t>
      </w:r>
      <w:proofErr w:type="spellEnd"/>
      <w:r w:rsidRPr="00EB03BB">
        <w:t xml:space="preserve"> </w:t>
      </w:r>
      <w:proofErr w:type="spellStart"/>
      <w:r w:rsidRPr="00EB03BB">
        <w:t>loại</w:t>
      </w:r>
      <w:proofErr w:type="spellEnd"/>
      <w:r w:rsidRPr="00EB03BB">
        <w:t xml:space="preserve"> </w:t>
      </w:r>
      <w:proofErr w:type="spellStart"/>
      <w:r w:rsidRPr="00EB03BB">
        <w:t>ưa</w:t>
      </w:r>
      <w:proofErr w:type="spellEnd"/>
      <w:r w:rsidRPr="00EB03BB">
        <w:t xml:space="preserve"> </w:t>
      </w:r>
      <w:proofErr w:type="spellStart"/>
      <w:r w:rsidRPr="00EB03BB">
        <w:t>sáng</w:t>
      </w:r>
      <w:proofErr w:type="spellEnd"/>
      <w:r w:rsidRPr="00EB03BB">
        <w:t xml:space="preserve">, </w:t>
      </w:r>
      <w:proofErr w:type="spellStart"/>
      <w:r w:rsidRPr="00EB03BB">
        <w:t>không</w:t>
      </w:r>
      <w:proofErr w:type="spellEnd"/>
      <w:r w:rsidRPr="00EB03BB">
        <w:t xml:space="preserve"> </w:t>
      </w:r>
      <w:proofErr w:type="spellStart"/>
      <w:r w:rsidRPr="00EB03BB">
        <w:t>thích</w:t>
      </w:r>
      <w:proofErr w:type="spellEnd"/>
      <w:r w:rsidRPr="00EB03BB">
        <w:t xml:space="preserve"> </w:t>
      </w:r>
      <w:proofErr w:type="spellStart"/>
      <w:r w:rsidRPr="00EB03BB">
        <w:t>hợp</w:t>
      </w:r>
      <w:proofErr w:type="spellEnd"/>
      <w:r w:rsidRPr="00EB03BB">
        <w:t xml:space="preserve"> </w:t>
      </w:r>
      <w:proofErr w:type="spellStart"/>
      <w:r w:rsidRPr="00EB03BB">
        <w:t>trồng</w:t>
      </w:r>
      <w:proofErr w:type="spellEnd"/>
      <w:r w:rsidRPr="00EB03BB">
        <w:t xml:space="preserve"> </w:t>
      </w:r>
      <w:proofErr w:type="spellStart"/>
      <w:r w:rsidRPr="00EB03BB">
        <w:t>trong</w:t>
      </w:r>
      <w:proofErr w:type="spellEnd"/>
      <w:r w:rsidRPr="00EB03BB">
        <w:t xml:space="preserve"> </w:t>
      </w:r>
      <w:proofErr w:type="spellStart"/>
      <w:r w:rsidRPr="00EB03BB">
        <w:t>bóng</w:t>
      </w:r>
      <w:proofErr w:type="spellEnd"/>
      <w:r w:rsidRPr="00EB03BB">
        <w:t xml:space="preserve"> </w:t>
      </w:r>
      <w:proofErr w:type="spellStart"/>
      <w:r w:rsidRPr="00EB03BB">
        <w:t>râm</w:t>
      </w:r>
      <w:proofErr w:type="spellEnd"/>
      <w:r w:rsidRPr="00EB03BB">
        <w:t xml:space="preserve">. </w:t>
      </w:r>
      <w:proofErr w:type="spellStart"/>
      <w:r w:rsidRPr="00EB03BB">
        <w:t>Cây</w:t>
      </w:r>
      <w:proofErr w:type="spellEnd"/>
      <w:r w:rsidRPr="00EB03BB">
        <w:t xml:space="preserve"> </w:t>
      </w:r>
      <w:proofErr w:type="spellStart"/>
      <w:r w:rsidRPr="00EB03BB">
        <w:t>phát</w:t>
      </w:r>
      <w:proofErr w:type="spellEnd"/>
      <w:r w:rsidRPr="00EB03BB">
        <w:t xml:space="preserve"> </w:t>
      </w:r>
      <w:proofErr w:type="spellStart"/>
      <w:r w:rsidRPr="00EB03BB">
        <w:t>triển</w:t>
      </w:r>
      <w:proofErr w:type="spellEnd"/>
      <w:r w:rsidRPr="00EB03BB">
        <w:t xml:space="preserve"> </w:t>
      </w:r>
      <w:proofErr w:type="spellStart"/>
      <w:r w:rsidRPr="00EB03BB">
        <w:t>tốt</w:t>
      </w:r>
      <w:proofErr w:type="spellEnd"/>
      <w:r w:rsidRPr="00EB03BB">
        <w:t xml:space="preserve"> </w:t>
      </w:r>
      <w:proofErr w:type="spellStart"/>
      <w:r w:rsidRPr="00EB03BB">
        <w:t>nhất</w:t>
      </w:r>
      <w:proofErr w:type="spellEnd"/>
      <w:r w:rsidRPr="00EB03BB">
        <w:t xml:space="preserve"> </w:t>
      </w:r>
      <w:proofErr w:type="spellStart"/>
      <w:r w:rsidRPr="00EB03BB">
        <w:t>vào</w:t>
      </w:r>
      <w:proofErr w:type="spellEnd"/>
      <w:r w:rsidRPr="00EB03BB">
        <w:t xml:space="preserve"> </w:t>
      </w:r>
      <w:proofErr w:type="spellStart"/>
      <w:r w:rsidRPr="00EB03BB">
        <w:t>khoảng</w:t>
      </w:r>
      <w:proofErr w:type="spellEnd"/>
      <w:r w:rsidRPr="00EB03BB">
        <w:t xml:space="preserve"> </w:t>
      </w:r>
      <w:proofErr w:type="spellStart"/>
      <w:r w:rsidRPr="00EB03BB">
        <w:t>thời</w:t>
      </w:r>
      <w:proofErr w:type="spellEnd"/>
      <w:r w:rsidRPr="00EB03BB">
        <w:t xml:space="preserve"> </w:t>
      </w:r>
      <w:proofErr w:type="spellStart"/>
      <w:r w:rsidRPr="00EB03BB">
        <w:t>gian</w:t>
      </w:r>
      <w:proofErr w:type="spellEnd"/>
      <w:r w:rsidRPr="00EB03BB">
        <w:t>: </w:t>
      </w:r>
    </w:p>
    <w:p w14:paraId="3D583398" w14:textId="77777777" w:rsidR="00EB03BB" w:rsidRPr="00EB03BB" w:rsidRDefault="00EB03BB" w:rsidP="00EB03BB">
      <w:pPr>
        <w:numPr>
          <w:ilvl w:val="0"/>
          <w:numId w:val="3"/>
        </w:numPr>
      </w:pPr>
      <w:proofErr w:type="spellStart"/>
      <w:r w:rsidRPr="00EB03BB">
        <w:rPr>
          <w:b/>
          <w:bCs/>
        </w:rPr>
        <w:t>Vụ</w:t>
      </w:r>
      <w:proofErr w:type="spellEnd"/>
      <w:r w:rsidRPr="00EB03BB">
        <w:rPr>
          <w:b/>
          <w:bCs/>
        </w:rPr>
        <w:t xml:space="preserve"> </w:t>
      </w:r>
      <w:proofErr w:type="spellStart"/>
      <w:r w:rsidRPr="00EB03BB">
        <w:rPr>
          <w:b/>
          <w:bCs/>
        </w:rPr>
        <w:t>sớm</w:t>
      </w:r>
      <w:proofErr w:type="spellEnd"/>
      <w:r w:rsidRPr="00EB03BB">
        <w:rPr>
          <w:b/>
          <w:bCs/>
        </w:rPr>
        <w:t>:</w:t>
      </w:r>
      <w:r w:rsidRPr="00EB03BB">
        <w:t xml:space="preserve">  </w:t>
      </w:r>
      <w:proofErr w:type="spellStart"/>
      <w:r w:rsidRPr="00EB03BB">
        <w:t>Gieo</w:t>
      </w:r>
      <w:proofErr w:type="spellEnd"/>
      <w:r w:rsidRPr="00EB03BB">
        <w:t xml:space="preserve"> </w:t>
      </w:r>
      <w:proofErr w:type="spellStart"/>
      <w:r w:rsidRPr="00EB03BB">
        <w:t>hạt</w:t>
      </w:r>
      <w:proofErr w:type="spellEnd"/>
      <w:r w:rsidRPr="00EB03BB">
        <w:t xml:space="preserve"> </w:t>
      </w:r>
      <w:proofErr w:type="spellStart"/>
      <w:r w:rsidRPr="00EB03BB">
        <w:t>tháng</w:t>
      </w:r>
      <w:proofErr w:type="spellEnd"/>
      <w:r w:rsidRPr="00EB03BB">
        <w:t xml:space="preserve"> 7-8, </w:t>
      </w:r>
      <w:proofErr w:type="spellStart"/>
      <w:r w:rsidRPr="00EB03BB">
        <w:t>thu</w:t>
      </w:r>
      <w:proofErr w:type="spellEnd"/>
      <w:r w:rsidRPr="00EB03BB">
        <w:t xml:space="preserve"> </w:t>
      </w:r>
      <w:proofErr w:type="spellStart"/>
      <w:r w:rsidRPr="00EB03BB">
        <w:t>hoạch</w:t>
      </w:r>
      <w:proofErr w:type="spellEnd"/>
      <w:r w:rsidRPr="00EB03BB">
        <w:t xml:space="preserve"> </w:t>
      </w:r>
      <w:proofErr w:type="spellStart"/>
      <w:r w:rsidRPr="00EB03BB">
        <w:t>vào</w:t>
      </w:r>
      <w:proofErr w:type="spellEnd"/>
      <w:r w:rsidRPr="00EB03BB">
        <w:t xml:space="preserve"> </w:t>
      </w:r>
      <w:proofErr w:type="spellStart"/>
      <w:r w:rsidRPr="00EB03BB">
        <w:t>tháng</w:t>
      </w:r>
      <w:proofErr w:type="spellEnd"/>
      <w:r w:rsidRPr="00EB03BB">
        <w:t xml:space="preserve"> 10-12. </w:t>
      </w:r>
    </w:p>
    <w:p w14:paraId="7BC0328B" w14:textId="77777777" w:rsidR="00EB03BB" w:rsidRPr="00EB03BB" w:rsidRDefault="00EB03BB" w:rsidP="00EB03BB">
      <w:pPr>
        <w:numPr>
          <w:ilvl w:val="0"/>
          <w:numId w:val="3"/>
        </w:numPr>
      </w:pPr>
      <w:proofErr w:type="spellStart"/>
      <w:r w:rsidRPr="00EB03BB">
        <w:rPr>
          <w:b/>
          <w:bCs/>
        </w:rPr>
        <w:t>Vụ</w:t>
      </w:r>
      <w:proofErr w:type="spellEnd"/>
      <w:r w:rsidRPr="00EB03BB">
        <w:rPr>
          <w:b/>
          <w:bCs/>
        </w:rPr>
        <w:t xml:space="preserve"> </w:t>
      </w:r>
      <w:proofErr w:type="spellStart"/>
      <w:r w:rsidRPr="00EB03BB">
        <w:rPr>
          <w:b/>
          <w:bCs/>
        </w:rPr>
        <w:t>chính</w:t>
      </w:r>
      <w:proofErr w:type="spellEnd"/>
      <w:r w:rsidRPr="00EB03BB">
        <w:rPr>
          <w:b/>
          <w:bCs/>
        </w:rPr>
        <w:t>:</w:t>
      </w:r>
      <w:r w:rsidRPr="00EB03BB">
        <w:t> </w:t>
      </w:r>
      <w:proofErr w:type="spellStart"/>
      <w:r w:rsidRPr="00EB03BB">
        <w:t>Gieo</w:t>
      </w:r>
      <w:proofErr w:type="spellEnd"/>
      <w:r w:rsidRPr="00EB03BB">
        <w:t xml:space="preserve"> </w:t>
      </w:r>
      <w:proofErr w:type="spellStart"/>
      <w:r w:rsidRPr="00EB03BB">
        <w:t>hạt</w:t>
      </w:r>
      <w:proofErr w:type="spellEnd"/>
      <w:r w:rsidRPr="00EB03BB">
        <w:t xml:space="preserve"> </w:t>
      </w:r>
      <w:proofErr w:type="spellStart"/>
      <w:r w:rsidRPr="00EB03BB">
        <w:t>tháng</w:t>
      </w:r>
      <w:proofErr w:type="spellEnd"/>
      <w:r w:rsidRPr="00EB03BB">
        <w:t xml:space="preserve"> 9-10, </w:t>
      </w:r>
      <w:proofErr w:type="spellStart"/>
      <w:r w:rsidRPr="00EB03BB">
        <w:t>thu</w:t>
      </w:r>
      <w:proofErr w:type="spellEnd"/>
      <w:r w:rsidRPr="00EB03BB">
        <w:t xml:space="preserve"> </w:t>
      </w:r>
      <w:proofErr w:type="spellStart"/>
      <w:r w:rsidRPr="00EB03BB">
        <w:t>hoạch</w:t>
      </w:r>
      <w:proofErr w:type="spellEnd"/>
      <w:r w:rsidRPr="00EB03BB">
        <w:t xml:space="preserve"> </w:t>
      </w:r>
      <w:proofErr w:type="spellStart"/>
      <w:r w:rsidRPr="00EB03BB">
        <w:t>vào</w:t>
      </w:r>
      <w:proofErr w:type="spellEnd"/>
      <w:r w:rsidRPr="00EB03BB">
        <w:t xml:space="preserve"> </w:t>
      </w:r>
      <w:proofErr w:type="spellStart"/>
      <w:r w:rsidRPr="00EB03BB">
        <w:t>tháng</w:t>
      </w:r>
      <w:proofErr w:type="spellEnd"/>
      <w:r w:rsidRPr="00EB03BB">
        <w:t xml:space="preserve"> 2-3 </w:t>
      </w:r>
      <w:proofErr w:type="spellStart"/>
      <w:r w:rsidRPr="00EB03BB">
        <w:t>năm</w:t>
      </w:r>
      <w:proofErr w:type="spellEnd"/>
      <w:r w:rsidRPr="00EB03BB">
        <w:t xml:space="preserve"> </w:t>
      </w:r>
      <w:proofErr w:type="spellStart"/>
      <w:r w:rsidRPr="00EB03BB">
        <w:t>sau</w:t>
      </w:r>
      <w:proofErr w:type="spellEnd"/>
      <w:r w:rsidRPr="00EB03BB">
        <w:t>. </w:t>
      </w:r>
    </w:p>
    <w:p w14:paraId="17600705" w14:textId="77777777" w:rsidR="00EB03BB" w:rsidRDefault="00EB03BB" w:rsidP="00EB03BB">
      <w:pPr>
        <w:numPr>
          <w:ilvl w:val="0"/>
          <w:numId w:val="3"/>
        </w:numPr>
      </w:pPr>
      <w:proofErr w:type="spellStart"/>
      <w:r w:rsidRPr="00EB03BB">
        <w:rPr>
          <w:b/>
          <w:bCs/>
        </w:rPr>
        <w:t>Vụ</w:t>
      </w:r>
      <w:proofErr w:type="spellEnd"/>
      <w:r w:rsidRPr="00EB03BB">
        <w:rPr>
          <w:b/>
          <w:bCs/>
        </w:rPr>
        <w:t xml:space="preserve"> </w:t>
      </w:r>
      <w:proofErr w:type="spellStart"/>
      <w:r w:rsidRPr="00EB03BB">
        <w:rPr>
          <w:b/>
          <w:bCs/>
        </w:rPr>
        <w:t>muộn</w:t>
      </w:r>
      <w:proofErr w:type="spellEnd"/>
      <w:r w:rsidRPr="00EB03BB">
        <w:rPr>
          <w:b/>
          <w:bCs/>
        </w:rPr>
        <w:t>:</w:t>
      </w:r>
      <w:r w:rsidRPr="00EB03BB">
        <w:t> </w:t>
      </w:r>
      <w:proofErr w:type="spellStart"/>
      <w:r w:rsidRPr="00EB03BB">
        <w:t>Gieo</w:t>
      </w:r>
      <w:proofErr w:type="spellEnd"/>
      <w:r w:rsidRPr="00EB03BB">
        <w:t xml:space="preserve"> </w:t>
      </w:r>
      <w:proofErr w:type="spellStart"/>
      <w:r w:rsidRPr="00EB03BB">
        <w:t>hạt</w:t>
      </w:r>
      <w:proofErr w:type="spellEnd"/>
      <w:r w:rsidRPr="00EB03BB">
        <w:t xml:space="preserve"> </w:t>
      </w:r>
      <w:proofErr w:type="spellStart"/>
      <w:r w:rsidRPr="00EB03BB">
        <w:t>tháng</w:t>
      </w:r>
      <w:proofErr w:type="spellEnd"/>
      <w:r w:rsidRPr="00EB03BB">
        <w:t xml:space="preserve"> 11-12, </w:t>
      </w:r>
      <w:proofErr w:type="spellStart"/>
      <w:r w:rsidRPr="00EB03BB">
        <w:t>thu</w:t>
      </w:r>
      <w:proofErr w:type="spellEnd"/>
      <w:r w:rsidRPr="00EB03BB">
        <w:t xml:space="preserve"> </w:t>
      </w:r>
      <w:proofErr w:type="spellStart"/>
      <w:r w:rsidRPr="00EB03BB">
        <w:t>hoạch</w:t>
      </w:r>
      <w:proofErr w:type="spellEnd"/>
      <w:r w:rsidRPr="00EB03BB">
        <w:t xml:space="preserve"> </w:t>
      </w:r>
      <w:proofErr w:type="spellStart"/>
      <w:r w:rsidRPr="00EB03BB">
        <w:t>vào</w:t>
      </w:r>
      <w:proofErr w:type="spellEnd"/>
      <w:r w:rsidRPr="00EB03BB">
        <w:t xml:space="preserve"> </w:t>
      </w:r>
      <w:proofErr w:type="spellStart"/>
      <w:r w:rsidRPr="00EB03BB">
        <w:t>tháng</w:t>
      </w:r>
      <w:proofErr w:type="spellEnd"/>
      <w:r w:rsidRPr="00EB03BB">
        <w:t xml:space="preserve"> 3-4 </w:t>
      </w:r>
      <w:proofErr w:type="spellStart"/>
      <w:r w:rsidRPr="00EB03BB">
        <w:t>năm</w:t>
      </w:r>
      <w:proofErr w:type="spellEnd"/>
      <w:r w:rsidRPr="00EB03BB">
        <w:t xml:space="preserve"> </w:t>
      </w:r>
      <w:proofErr w:type="spellStart"/>
      <w:r w:rsidRPr="00EB03BB">
        <w:t>sau</w:t>
      </w:r>
      <w:proofErr w:type="spellEnd"/>
      <w:r w:rsidRPr="00EB03BB">
        <w:t>. </w:t>
      </w:r>
    </w:p>
    <w:p w14:paraId="7A0BC3E3" w14:textId="246959AF" w:rsidR="00EB03BB" w:rsidRDefault="00EB03BB" w:rsidP="00EB03BB">
      <w:pPr>
        <w:ind w:left="360" w:firstLine="360"/>
      </w:pPr>
      <w:r w:rsidRPr="00EB03BB">
        <w:t xml:space="preserve">Tuy </w:t>
      </w:r>
      <w:proofErr w:type="spellStart"/>
      <w:r w:rsidRPr="00EB03BB">
        <w:t>nhiên</w:t>
      </w:r>
      <w:proofErr w:type="spellEnd"/>
      <w:r w:rsidRPr="00EB03BB">
        <w:t xml:space="preserve">, </w:t>
      </w:r>
      <w:proofErr w:type="spellStart"/>
      <w:r w:rsidRPr="00EB03BB">
        <w:t>nhờ</w:t>
      </w:r>
      <w:proofErr w:type="spellEnd"/>
      <w:r w:rsidRPr="00EB03BB">
        <w:t xml:space="preserve"> </w:t>
      </w:r>
      <w:proofErr w:type="spellStart"/>
      <w:r w:rsidRPr="00EB03BB">
        <w:t>công</w:t>
      </w:r>
      <w:proofErr w:type="spellEnd"/>
      <w:r w:rsidRPr="00EB03BB">
        <w:t xml:space="preserve"> </w:t>
      </w:r>
      <w:proofErr w:type="spellStart"/>
      <w:r w:rsidRPr="00EB03BB">
        <w:t>nghệ</w:t>
      </w:r>
      <w:proofErr w:type="spellEnd"/>
      <w:r w:rsidRPr="00EB03BB">
        <w:t xml:space="preserve"> lai </w:t>
      </w:r>
      <w:proofErr w:type="spellStart"/>
      <w:r w:rsidRPr="00EB03BB">
        <w:t>tạo</w:t>
      </w:r>
      <w:proofErr w:type="spellEnd"/>
      <w:r w:rsidRPr="00EB03BB">
        <w:t xml:space="preserve"> </w:t>
      </w:r>
      <w:proofErr w:type="spellStart"/>
      <w:r w:rsidRPr="00EB03BB">
        <w:t>hiện</w:t>
      </w:r>
      <w:proofErr w:type="spellEnd"/>
      <w:r w:rsidRPr="00EB03BB">
        <w:t xml:space="preserve"> </w:t>
      </w:r>
      <w:proofErr w:type="spellStart"/>
      <w:r w:rsidRPr="00EB03BB">
        <w:t>đại</w:t>
      </w:r>
      <w:proofErr w:type="spellEnd"/>
      <w:r w:rsidRPr="00EB03BB">
        <w:t xml:space="preserve">, </w:t>
      </w:r>
      <w:proofErr w:type="spellStart"/>
      <w:r w:rsidRPr="00EB03BB">
        <w:t>hạt</w:t>
      </w:r>
      <w:proofErr w:type="spellEnd"/>
      <w:r w:rsidRPr="00EB03BB">
        <w:t xml:space="preserve"> </w:t>
      </w:r>
      <w:proofErr w:type="spellStart"/>
      <w:r w:rsidRPr="00EB03BB">
        <w:t>giống</w:t>
      </w:r>
      <w:proofErr w:type="spellEnd"/>
      <w:r w:rsidRPr="00EB03BB">
        <w:t xml:space="preserve"> </w:t>
      </w:r>
      <w:proofErr w:type="spellStart"/>
      <w:r w:rsidRPr="00EB03BB">
        <w:t>cà</w:t>
      </w:r>
      <w:proofErr w:type="spellEnd"/>
      <w:r w:rsidRPr="00EB03BB">
        <w:t xml:space="preserve"> </w:t>
      </w:r>
      <w:proofErr w:type="spellStart"/>
      <w:r w:rsidRPr="00EB03BB">
        <w:t>chua</w:t>
      </w:r>
      <w:proofErr w:type="spellEnd"/>
      <w:r w:rsidRPr="00EB03BB">
        <w:t xml:space="preserve"> Beef </w:t>
      </w:r>
      <w:proofErr w:type="spellStart"/>
      <w:r w:rsidRPr="00EB03BB">
        <w:t>tại</w:t>
      </w:r>
      <w:proofErr w:type="spellEnd"/>
      <w:r w:rsidRPr="00EB03BB">
        <w:t xml:space="preserve"> Hachi </w:t>
      </w:r>
      <w:proofErr w:type="spellStart"/>
      <w:r w:rsidRPr="00EB03BB">
        <w:t>có</w:t>
      </w:r>
      <w:proofErr w:type="spellEnd"/>
      <w:r w:rsidRPr="00EB03BB">
        <w:t xml:space="preserve"> </w:t>
      </w:r>
      <w:proofErr w:type="spellStart"/>
      <w:r w:rsidRPr="00EB03BB">
        <w:t>khả</w:t>
      </w:r>
      <w:proofErr w:type="spellEnd"/>
      <w:r w:rsidRPr="00EB03BB">
        <w:t xml:space="preserve"> </w:t>
      </w:r>
      <w:proofErr w:type="spellStart"/>
      <w:r w:rsidRPr="00EB03BB">
        <w:t>năng</w:t>
      </w:r>
      <w:proofErr w:type="spellEnd"/>
      <w:r w:rsidRPr="00EB03BB">
        <w:t xml:space="preserve"> </w:t>
      </w:r>
      <w:proofErr w:type="spellStart"/>
      <w:r w:rsidRPr="00EB03BB">
        <w:t>thích</w:t>
      </w:r>
      <w:proofErr w:type="spellEnd"/>
      <w:r w:rsidRPr="00EB03BB">
        <w:t xml:space="preserve"> </w:t>
      </w:r>
      <w:proofErr w:type="spellStart"/>
      <w:r w:rsidRPr="00EB03BB">
        <w:t>nghi</w:t>
      </w:r>
      <w:proofErr w:type="spellEnd"/>
      <w:r w:rsidRPr="00EB03BB">
        <w:t xml:space="preserve"> </w:t>
      </w:r>
      <w:proofErr w:type="spellStart"/>
      <w:r w:rsidRPr="00EB03BB">
        <w:t>tốt</w:t>
      </w:r>
      <w:proofErr w:type="spellEnd"/>
      <w:r w:rsidRPr="00EB03BB">
        <w:t xml:space="preserve">, </w:t>
      </w:r>
      <w:proofErr w:type="spellStart"/>
      <w:r w:rsidRPr="00EB03BB">
        <w:t>sinh</w:t>
      </w:r>
      <w:proofErr w:type="spellEnd"/>
      <w:r w:rsidRPr="00EB03BB">
        <w:t xml:space="preserve"> </w:t>
      </w:r>
      <w:proofErr w:type="spellStart"/>
      <w:r w:rsidRPr="00EB03BB">
        <w:t>trưởng</w:t>
      </w:r>
      <w:proofErr w:type="spellEnd"/>
      <w:r w:rsidRPr="00EB03BB">
        <w:t xml:space="preserve"> </w:t>
      </w:r>
      <w:proofErr w:type="spellStart"/>
      <w:r w:rsidRPr="00EB03BB">
        <w:t>đồng</w:t>
      </w:r>
      <w:proofErr w:type="spellEnd"/>
      <w:r w:rsidRPr="00EB03BB">
        <w:t xml:space="preserve"> </w:t>
      </w:r>
      <w:proofErr w:type="spellStart"/>
      <w:r w:rsidRPr="00EB03BB">
        <w:t>đều</w:t>
      </w:r>
      <w:proofErr w:type="spellEnd"/>
      <w:r w:rsidRPr="00EB03BB">
        <w:t xml:space="preserve"> </w:t>
      </w:r>
      <w:proofErr w:type="spellStart"/>
      <w:r w:rsidRPr="00EB03BB">
        <w:t>cho</w:t>
      </w:r>
      <w:proofErr w:type="spellEnd"/>
      <w:r w:rsidRPr="00EB03BB">
        <w:t xml:space="preserve"> </w:t>
      </w:r>
      <w:proofErr w:type="spellStart"/>
      <w:r w:rsidRPr="00EB03BB">
        <w:t>mọi</w:t>
      </w:r>
      <w:proofErr w:type="spellEnd"/>
      <w:r w:rsidRPr="00EB03BB">
        <w:t xml:space="preserve"> </w:t>
      </w:r>
      <w:proofErr w:type="spellStart"/>
      <w:r w:rsidRPr="00EB03BB">
        <w:t>điều</w:t>
      </w:r>
      <w:proofErr w:type="spellEnd"/>
      <w:r w:rsidRPr="00EB03BB">
        <w:t xml:space="preserve"> </w:t>
      </w:r>
      <w:proofErr w:type="spellStart"/>
      <w:r w:rsidRPr="00EB03BB">
        <w:t>kiện</w:t>
      </w:r>
      <w:proofErr w:type="spellEnd"/>
      <w:r w:rsidRPr="00EB03BB">
        <w:t xml:space="preserve"> </w:t>
      </w:r>
      <w:proofErr w:type="spellStart"/>
      <w:r w:rsidRPr="00EB03BB">
        <w:t>thời</w:t>
      </w:r>
      <w:proofErr w:type="spellEnd"/>
      <w:r w:rsidRPr="00EB03BB">
        <w:t xml:space="preserve"> </w:t>
      </w:r>
      <w:proofErr w:type="spellStart"/>
      <w:r w:rsidRPr="00EB03BB">
        <w:t>tiết</w:t>
      </w:r>
      <w:proofErr w:type="spellEnd"/>
      <w:r w:rsidRPr="00EB03BB">
        <w:t xml:space="preserve">. </w:t>
      </w:r>
      <w:proofErr w:type="spellStart"/>
      <w:r w:rsidRPr="00EB03BB">
        <w:t>Vì</w:t>
      </w:r>
      <w:proofErr w:type="spellEnd"/>
      <w:r w:rsidRPr="00EB03BB">
        <w:t xml:space="preserve"> </w:t>
      </w:r>
      <w:proofErr w:type="spellStart"/>
      <w:r w:rsidRPr="00EB03BB">
        <w:t>thế</w:t>
      </w:r>
      <w:proofErr w:type="spellEnd"/>
      <w:r w:rsidRPr="00EB03BB">
        <w:t xml:space="preserve">, </w:t>
      </w:r>
      <w:proofErr w:type="spellStart"/>
      <w:r w:rsidRPr="00EB03BB">
        <w:t>bạn</w:t>
      </w:r>
      <w:proofErr w:type="spellEnd"/>
      <w:r w:rsidRPr="00EB03BB">
        <w:t xml:space="preserve"> </w:t>
      </w:r>
      <w:proofErr w:type="spellStart"/>
      <w:r w:rsidRPr="00EB03BB">
        <w:t>có</w:t>
      </w:r>
      <w:proofErr w:type="spellEnd"/>
      <w:r w:rsidRPr="00EB03BB">
        <w:t xml:space="preserve"> </w:t>
      </w:r>
      <w:proofErr w:type="spellStart"/>
      <w:r w:rsidRPr="00EB03BB">
        <w:t>thể</w:t>
      </w:r>
      <w:proofErr w:type="spellEnd"/>
      <w:r w:rsidRPr="00EB03BB">
        <w:t xml:space="preserve"> </w:t>
      </w:r>
      <w:proofErr w:type="spellStart"/>
      <w:r w:rsidRPr="00EB03BB">
        <w:t>trồng</w:t>
      </w:r>
      <w:proofErr w:type="spellEnd"/>
      <w:r w:rsidRPr="00EB03BB">
        <w:t xml:space="preserve"> </w:t>
      </w:r>
      <w:proofErr w:type="spellStart"/>
      <w:r w:rsidRPr="00EB03BB">
        <w:t>quanh</w:t>
      </w:r>
      <w:proofErr w:type="spellEnd"/>
      <w:r w:rsidRPr="00EB03BB">
        <w:t xml:space="preserve"> </w:t>
      </w:r>
      <w:proofErr w:type="spellStart"/>
      <w:r w:rsidRPr="00EB03BB">
        <w:t>năm</w:t>
      </w:r>
      <w:proofErr w:type="spellEnd"/>
      <w:r w:rsidRPr="00EB03BB">
        <w:t xml:space="preserve"> </w:t>
      </w:r>
      <w:proofErr w:type="spellStart"/>
      <w:r w:rsidRPr="00EB03BB">
        <w:t>mà</w:t>
      </w:r>
      <w:proofErr w:type="spellEnd"/>
      <w:r w:rsidRPr="00EB03BB">
        <w:t xml:space="preserve"> </w:t>
      </w:r>
      <w:proofErr w:type="spellStart"/>
      <w:r w:rsidRPr="00EB03BB">
        <w:t>vẫn</w:t>
      </w:r>
      <w:proofErr w:type="spellEnd"/>
      <w:r w:rsidRPr="00EB03BB">
        <w:t xml:space="preserve"> </w:t>
      </w:r>
      <w:proofErr w:type="spellStart"/>
      <w:r w:rsidRPr="00EB03BB">
        <w:t>đảm</w:t>
      </w:r>
      <w:proofErr w:type="spellEnd"/>
      <w:r w:rsidRPr="00EB03BB">
        <w:t xml:space="preserve"> </w:t>
      </w:r>
      <w:proofErr w:type="spellStart"/>
      <w:r w:rsidRPr="00EB03BB">
        <w:t>bảo</w:t>
      </w:r>
      <w:proofErr w:type="spellEnd"/>
      <w:r w:rsidRPr="00EB03BB">
        <w:t xml:space="preserve"> </w:t>
      </w:r>
      <w:proofErr w:type="spellStart"/>
      <w:r w:rsidRPr="00EB03BB">
        <w:t>chất</w:t>
      </w:r>
      <w:proofErr w:type="spellEnd"/>
      <w:r w:rsidRPr="00EB03BB">
        <w:t xml:space="preserve"> </w:t>
      </w:r>
      <w:proofErr w:type="spellStart"/>
      <w:r w:rsidRPr="00EB03BB">
        <w:t>lượng</w:t>
      </w:r>
      <w:proofErr w:type="spellEnd"/>
      <w:r w:rsidRPr="00EB03BB">
        <w:t>. </w:t>
      </w:r>
    </w:p>
    <w:p w14:paraId="17820D1A" w14:textId="77777777" w:rsidR="00EB03BB" w:rsidRPr="00EB03BB" w:rsidRDefault="00EB03BB" w:rsidP="00EB03BB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outlineLvl w:val="1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Yêu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cầu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tự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nhiên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khi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trồng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cà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chua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chịu</w:t>
      </w:r>
      <w:proofErr w:type="spellEnd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B03BB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nhiệt</w:t>
      </w:r>
      <w:proofErr w:type="spellEnd"/>
    </w:p>
    <w:p w14:paraId="733D5F7B" w14:textId="77777777" w:rsidR="00EB03BB" w:rsidRPr="00EB03BB" w:rsidRDefault="00EB03BB" w:rsidP="00EB03BB">
      <w:pPr>
        <w:ind w:left="360" w:firstLine="360"/>
      </w:pPr>
      <w:proofErr w:type="spellStart"/>
      <w:r w:rsidRPr="00EB03BB">
        <w:t>Cà</w:t>
      </w:r>
      <w:proofErr w:type="spellEnd"/>
      <w:r w:rsidRPr="00EB03BB">
        <w:t xml:space="preserve"> </w:t>
      </w:r>
      <w:proofErr w:type="spellStart"/>
      <w:r w:rsidRPr="00EB03BB">
        <w:t>chua</w:t>
      </w:r>
      <w:proofErr w:type="spellEnd"/>
      <w:r w:rsidRPr="00EB03BB">
        <w:t xml:space="preserve"> Beef </w:t>
      </w:r>
      <w:proofErr w:type="spellStart"/>
      <w:r w:rsidRPr="00EB03BB">
        <w:t>chịu</w:t>
      </w:r>
      <w:proofErr w:type="spellEnd"/>
      <w:r w:rsidRPr="00EB03BB">
        <w:t xml:space="preserve"> </w:t>
      </w:r>
      <w:proofErr w:type="spellStart"/>
      <w:r w:rsidRPr="00EB03BB">
        <w:t>nhiệt</w:t>
      </w:r>
      <w:proofErr w:type="spellEnd"/>
      <w:r w:rsidRPr="00EB03BB">
        <w:t xml:space="preserve"> </w:t>
      </w:r>
      <w:proofErr w:type="spellStart"/>
      <w:r w:rsidRPr="00EB03BB">
        <w:t>tốt</w:t>
      </w:r>
      <w:proofErr w:type="spellEnd"/>
      <w:r w:rsidRPr="00EB03BB">
        <w:t xml:space="preserve">, </w:t>
      </w:r>
      <w:proofErr w:type="spellStart"/>
      <w:r w:rsidRPr="00EB03BB">
        <w:t>thích</w:t>
      </w:r>
      <w:proofErr w:type="spellEnd"/>
      <w:r w:rsidRPr="00EB03BB">
        <w:t xml:space="preserve"> </w:t>
      </w:r>
      <w:proofErr w:type="spellStart"/>
      <w:r w:rsidRPr="00EB03BB">
        <w:t>nghi</w:t>
      </w:r>
      <w:proofErr w:type="spellEnd"/>
      <w:r w:rsidRPr="00EB03BB">
        <w:t xml:space="preserve"> </w:t>
      </w:r>
      <w:proofErr w:type="spellStart"/>
      <w:r w:rsidRPr="00EB03BB">
        <w:t>nhanh</w:t>
      </w:r>
      <w:proofErr w:type="spellEnd"/>
      <w:r w:rsidRPr="00EB03BB">
        <w:t xml:space="preserve"> </w:t>
      </w:r>
      <w:proofErr w:type="spellStart"/>
      <w:r w:rsidRPr="00EB03BB">
        <w:t>với</w:t>
      </w:r>
      <w:proofErr w:type="spellEnd"/>
      <w:r w:rsidRPr="00EB03BB">
        <w:t xml:space="preserve"> </w:t>
      </w:r>
      <w:proofErr w:type="spellStart"/>
      <w:r w:rsidRPr="00EB03BB">
        <w:t>môi</w:t>
      </w:r>
      <w:proofErr w:type="spellEnd"/>
      <w:r w:rsidRPr="00EB03BB">
        <w:t xml:space="preserve"> </w:t>
      </w:r>
      <w:proofErr w:type="spellStart"/>
      <w:r w:rsidRPr="00EB03BB">
        <w:t>trường</w:t>
      </w:r>
      <w:proofErr w:type="spellEnd"/>
      <w:r w:rsidRPr="00EB03BB">
        <w:t xml:space="preserve">, </w:t>
      </w:r>
      <w:proofErr w:type="spellStart"/>
      <w:r w:rsidRPr="00EB03BB">
        <w:t>xong</w:t>
      </w:r>
      <w:proofErr w:type="spellEnd"/>
      <w:r w:rsidRPr="00EB03BB">
        <w:t xml:space="preserve">, </w:t>
      </w:r>
      <w:proofErr w:type="spellStart"/>
      <w:r w:rsidRPr="00EB03BB">
        <w:t>để</w:t>
      </w:r>
      <w:proofErr w:type="spellEnd"/>
      <w:r w:rsidRPr="00EB03BB">
        <w:t xml:space="preserve"> </w:t>
      </w:r>
      <w:proofErr w:type="spellStart"/>
      <w:r w:rsidRPr="00EB03BB">
        <w:t>cây</w:t>
      </w:r>
      <w:proofErr w:type="spellEnd"/>
      <w:r w:rsidRPr="00EB03BB">
        <w:t xml:space="preserve"> </w:t>
      </w:r>
      <w:proofErr w:type="spellStart"/>
      <w:r w:rsidRPr="00EB03BB">
        <w:t>sinh</w:t>
      </w:r>
      <w:proofErr w:type="spellEnd"/>
      <w:r w:rsidRPr="00EB03BB">
        <w:t xml:space="preserve"> </w:t>
      </w:r>
      <w:proofErr w:type="spellStart"/>
      <w:r w:rsidRPr="00EB03BB">
        <w:t>trưởng</w:t>
      </w:r>
      <w:proofErr w:type="spellEnd"/>
      <w:r w:rsidRPr="00EB03BB">
        <w:t xml:space="preserve"> </w:t>
      </w:r>
      <w:proofErr w:type="spellStart"/>
      <w:r w:rsidRPr="00EB03BB">
        <w:t>tốt</w:t>
      </w:r>
      <w:proofErr w:type="spellEnd"/>
      <w:r w:rsidRPr="00EB03BB">
        <w:t xml:space="preserve"> </w:t>
      </w:r>
      <w:proofErr w:type="spellStart"/>
      <w:r w:rsidRPr="00EB03BB">
        <w:t>nhất</w:t>
      </w:r>
      <w:proofErr w:type="spellEnd"/>
      <w:r w:rsidRPr="00EB03BB">
        <w:t xml:space="preserve">, </w:t>
      </w:r>
      <w:proofErr w:type="spellStart"/>
      <w:r w:rsidRPr="00EB03BB">
        <w:t>bạn</w:t>
      </w:r>
      <w:proofErr w:type="spellEnd"/>
      <w:r w:rsidRPr="00EB03BB">
        <w:t xml:space="preserve"> </w:t>
      </w:r>
      <w:proofErr w:type="spellStart"/>
      <w:r w:rsidRPr="00EB03BB">
        <w:t>cần</w:t>
      </w:r>
      <w:proofErr w:type="spellEnd"/>
      <w:r w:rsidRPr="00EB03BB">
        <w:t xml:space="preserve"> </w:t>
      </w:r>
      <w:proofErr w:type="spellStart"/>
      <w:r w:rsidRPr="00EB03BB">
        <w:t>cung</w:t>
      </w:r>
      <w:proofErr w:type="spellEnd"/>
      <w:r w:rsidRPr="00EB03BB">
        <w:t xml:space="preserve"> </w:t>
      </w:r>
      <w:proofErr w:type="spellStart"/>
      <w:r w:rsidRPr="00EB03BB">
        <w:t>cấp</w:t>
      </w:r>
      <w:proofErr w:type="spellEnd"/>
      <w:r w:rsidRPr="00EB03BB">
        <w:t xml:space="preserve"> </w:t>
      </w:r>
      <w:proofErr w:type="spellStart"/>
      <w:r w:rsidRPr="00EB03BB">
        <w:t>những</w:t>
      </w:r>
      <w:proofErr w:type="spellEnd"/>
      <w:r w:rsidRPr="00EB03BB">
        <w:t xml:space="preserve"> </w:t>
      </w:r>
      <w:proofErr w:type="spellStart"/>
      <w:r w:rsidRPr="00EB03BB">
        <w:t>điều</w:t>
      </w:r>
      <w:proofErr w:type="spellEnd"/>
      <w:r w:rsidRPr="00EB03BB">
        <w:t xml:space="preserve"> </w:t>
      </w:r>
      <w:proofErr w:type="spellStart"/>
      <w:r w:rsidRPr="00EB03BB">
        <w:t>kiện</w:t>
      </w:r>
      <w:proofErr w:type="spellEnd"/>
      <w:r w:rsidRPr="00EB03BB">
        <w:t xml:space="preserve"> </w:t>
      </w:r>
      <w:proofErr w:type="spellStart"/>
      <w:r w:rsidRPr="00EB03BB">
        <w:t>tự</w:t>
      </w:r>
      <w:proofErr w:type="spellEnd"/>
      <w:r w:rsidRPr="00EB03BB">
        <w:t xml:space="preserve"> </w:t>
      </w:r>
      <w:proofErr w:type="spellStart"/>
      <w:r w:rsidRPr="00EB03BB">
        <w:t>nhiên</w:t>
      </w:r>
      <w:proofErr w:type="spellEnd"/>
      <w:r w:rsidRPr="00EB03BB">
        <w:t xml:space="preserve"> </w:t>
      </w:r>
      <w:proofErr w:type="spellStart"/>
      <w:r w:rsidRPr="00EB03BB">
        <w:t>phù</w:t>
      </w:r>
      <w:proofErr w:type="spellEnd"/>
      <w:r w:rsidRPr="00EB03BB">
        <w:t xml:space="preserve"> </w:t>
      </w:r>
      <w:proofErr w:type="spellStart"/>
      <w:r w:rsidRPr="00EB03BB">
        <w:t>hợp</w:t>
      </w:r>
      <w:proofErr w:type="spellEnd"/>
      <w:r w:rsidRPr="00EB03BB">
        <w:t xml:space="preserve"> </w:t>
      </w:r>
      <w:proofErr w:type="spellStart"/>
      <w:r w:rsidRPr="00EB03BB">
        <w:t>như</w:t>
      </w:r>
      <w:proofErr w:type="spellEnd"/>
      <w:r w:rsidRPr="00EB03BB">
        <w:t>: </w:t>
      </w:r>
    </w:p>
    <w:p w14:paraId="1484E500" w14:textId="77777777" w:rsidR="00EB03BB" w:rsidRPr="00EB03BB" w:rsidRDefault="00EB03BB" w:rsidP="00EB03BB">
      <w:pPr>
        <w:numPr>
          <w:ilvl w:val="0"/>
          <w:numId w:val="4"/>
        </w:numPr>
      </w:pPr>
      <w:r w:rsidRPr="00EB03BB">
        <w:rPr>
          <w:b/>
          <w:bCs/>
        </w:rPr>
        <w:t xml:space="preserve">Ánh </w:t>
      </w:r>
      <w:proofErr w:type="spellStart"/>
      <w:r w:rsidRPr="00EB03BB">
        <w:rPr>
          <w:b/>
          <w:bCs/>
        </w:rPr>
        <w:t>sáng</w:t>
      </w:r>
      <w:proofErr w:type="spellEnd"/>
      <w:r w:rsidRPr="00EB03BB">
        <w:rPr>
          <w:b/>
          <w:bCs/>
        </w:rPr>
        <w:t>:</w:t>
      </w:r>
      <w:r w:rsidRPr="00EB03BB">
        <w:t> </w:t>
      </w:r>
      <w:proofErr w:type="spellStart"/>
      <w:r w:rsidRPr="00EB03BB">
        <w:t>Cà</w:t>
      </w:r>
      <w:proofErr w:type="spellEnd"/>
      <w:r w:rsidRPr="00EB03BB">
        <w:t xml:space="preserve"> </w:t>
      </w:r>
      <w:proofErr w:type="spellStart"/>
      <w:r w:rsidRPr="00EB03BB">
        <w:t>chua</w:t>
      </w:r>
      <w:proofErr w:type="spellEnd"/>
      <w:r w:rsidRPr="00EB03BB">
        <w:t xml:space="preserve"> </w:t>
      </w:r>
      <w:proofErr w:type="spellStart"/>
      <w:r w:rsidRPr="00EB03BB">
        <w:t>ưa</w:t>
      </w:r>
      <w:proofErr w:type="spellEnd"/>
      <w:r w:rsidRPr="00EB03BB">
        <w:t xml:space="preserve"> </w:t>
      </w:r>
      <w:proofErr w:type="spellStart"/>
      <w:r w:rsidRPr="00EB03BB">
        <w:t>sáng</w:t>
      </w:r>
      <w:proofErr w:type="spellEnd"/>
      <w:r w:rsidRPr="00EB03BB">
        <w:t xml:space="preserve">, </w:t>
      </w:r>
      <w:proofErr w:type="spellStart"/>
      <w:r w:rsidRPr="00EB03BB">
        <w:t>không</w:t>
      </w:r>
      <w:proofErr w:type="spellEnd"/>
      <w:r w:rsidRPr="00EB03BB">
        <w:t xml:space="preserve"> </w:t>
      </w:r>
      <w:proofErr w:type="spellStart"/>
      <w:r w:rsidRPr="00EB03BB">
        <w:t>nên</w:t>
      </w:r>
      <w:proofErr w:type="spellEnd"/>
      <w:r w:rsidRPr="00EB03BB">
        <w:t xml:space="preserve"> </w:t>
      </w:r>
      <w:proofErr w:type="spellStart"/>
      <w:r w:rsidRPr="00EB03BB">
        <w:t>trồng</w:t>
      </w:r>
      <w:proofErr w:type="spellEnd"/>
      <w:r w:rsidRPr="00EB03BB">
        <w:t xml:space="preserve"> ở </w:t>
      </w:r>
      <w:proofErr w:type="spellStart"/>
      <w:r w:rsidRPr="00EB03BB">
        <w:t>những</w:t>
      </w:r>
      <w:proofErr w:type="spellEnd"/>
      <w:r w:rsidRPr="00EB03BB">
        <w:t xml:space="preserve"> </w:t>
      </w:r>
      <w:proofErr w:type="spellStart"/>
      <w:r w:rsidRPr="00EB03BB">
        <w:t>nơi</w:t>
      </w:r>
      <w:proofErr w:type="spellEnd"/>
      <w:r w:rsidRPr="00EB03BB">
        <w:t xml:space="preserve"> </w:t>
      </w:r>
      <w:proofErr w:type="spellStart"/>
      <w:r w:rsidRPr="00EB03BB">
        <w:t>có</w:t>
      </w:r>
      <w:proofErr w:type="spellEnd"/>
      <w:r w:rsidRPr="00EB03BB">
        <w:t xml:space="preserve"> </w:t>
      </w:r>
      <w:proofErr w:type="spellStart"/>
      <w:r w:rsidRPr="00EB03BB">
        <w:t>nhiều</w:t>
      </w:r>
      <w:proofErr w:type="spellEnd"/>
      <w:r w:rsidRPr="00EB03BB">
        <w:t xml:space="preserve"> </w:t>
      </w:r>
      <w:proofErr w:type="spellStart"/>
      <w:r w:rsidRPr="00EB03BB">
        <w:t>bóng</w:t>
      </w:r>
      <w:proofErr w:type="spellEnd"/>
      <w:r w:rsidRPr="00EB03BB">
        <w:t xml:space="preserve"> </w:t>
      </w:r>
      <w:proofErr w:type="spellStart"/>
      <w:r w:rsidRPr="00EB03BB">
        <w:t>râm</w:t>
      </w:r>
      <w:proofErr w:type="spellEnd"/>
      <w:r w:rsidRPr="00EB03BB">
        <w:t>. </w:t>
      </w:r>
    </w:p>
    <w:p w14:paraId="4951F975" w14:textId="77777777" w:rsidR="00EB03BB" w:rsidRPr="00EB03BB" w:rsidRDefault="00EB03BB" w:rsidP="00EB03BB">
      <w:pPr>
        <w:numPr>
          <w:ilvl w:val="0"/>
          <w:numId w:val="4"/>
        </w:numPr>
      </w:pPr>
      <w:proofErr w:type="spellStart"/>
      <w:r w:rsidRPr="00EB03BB">
        <w:rPr>
          <w:b/>
          <w:bCs/>
        </w:rPr>
        <w:t>Nước</w:t>
      </w:r>
      <w:proofErr w:type="spellEnd"/>
      <w:r w:rsidRPr="00EB03BB">
        <w:t xml:space="preserve">: </w:t>
      </w:r>
      <w:proofErr w:type="spellStart"/>
      <w:r w:rsidRPr="00EB03BB">
        <w:t>Tuỳ</w:t>
      </w:r>
      <w:proofErr w:type="spellEnd"/>
      <w:r w:rsidRPr="00EB03BB">
        <w:t xml:space="preserve"> </w:t>
      </w:r>
      <w:proofErr w:type="spellStart"/>
      <w:r w:rsidRPr="00EB03BB">
        <w:t>vào</w:t>
      </w:r>
      <w:proofErr w:type="spellEnd"/>
      <w:r w:rsidRPr="00EB03BB">
        <w:t xml:space="preserve"> </w:t>
      </w:r>
      <w:proofErr w:type="spellStart"/>
      <w:r w:rsidRPr="00EB03BB">
        <w:t>từng</w:t>
      </w:r>
      <w:proofErr w:type="spellEnd"/>
      <w:r w:rsidRPr="00EB03BB">
        <w:t xml:space="preserve"> </w:t>
      </w:r>
      <w:proofErr w:type="spellStart"/>
      <w:r w:rsidRPr="00EB03BB">
        <w:t>thời</w:t>
      </w:r>
      <w:proofErr w:type="spellEnd"/>
      <w:r w:rsidRPr="00EB03BB">
        <w:t xml:space="preserve"> </w:t>
      </w:r>
      <w:proofErr w:type="spellStart"/>
      <w:r w:rsidRPr="00EB03BB">
        <w:t>điểm</w:t>
      </w:r>
      <w:proofErr w:type="spellEnd"/>
      <w:r w:rsidRPr="00EB03BB">
        <w:t xml:space="preserve"> </w:t>
      </w:r>
      <w:proofErr w:type="spellStart"/>
      <w:r w:rsidRPr="00EB03BB">
        <w:t>sinh</w:t>
      </w:r>
      <w:proofErr w:type="spellEnd"/>
      <w:r w:rsidRPr="00EB03BB">
        <w:t xml:space="preserve"> </w:t>
      </w:r>
      <w:proofErr w:type="spellStart"/>
      <w:r w:rsidRPr="00EB03BB">
        <w:t>trưởng</w:t>
      </w:r>
      <w:proofErr w:type="spellEnd"/>
      <w:r w:rsidRPr="00EB03BB">
        <w:t xml:space="preserve">, </w:t>
      </w:r>
      <w:proofErr w:type="spellStart"/>
      <w:r w:rsidRPr="00EB03BB">
        <w:t>cà</w:t>
      </w:r>
      <w:proofErr w:type="spellEnd"/>
      <w:r w:rsidRPr="00EB03BB">
        <w:t xml:space="preserve"> </w:t>
      </w:r>
      <w:proofErr w:type="spellStart"/>
      <w:r w:rsidRPr="00EB03BB">
        <w:t>chua</w:t>
      </w:r>
      <w:proofErr w:type="spellEnd"/>
      <w:r w:rsidRPr="00EB03BB">
        <w:t xml:space="preserve"> </w:t>
      </w:r>
      <w:proofErr w:type="spellStart"/>
      <w:r w:rsidRPr="00EB03BB">
        <w:t>sẽ</w:t>
      </w:r>
      <w:proofErr w:type="spellEnd"/>
      <w:r w:rsidRPr="00EB03BB">
        <w:t xml:space="preserve"> </w:t>
      </w:r>
      <w:proofErr w:type="spellStart"/>
      <w:r w:rsidRPr="00EB03BB">
        <w:t>có</w:t>
      </w:r>
      <w:proofErr w:type="spellEnd"/>
      <w:r w:rsidRPr="00EB03BB">
        <w:t xml:space="preserve"> </w:t>
      </w:r>
      <w:proofErr w:type="spellStart"/>
      <w:r w:rsidRPr="00EB03BB">
        <w:t>yêu</w:t>
      </w:r>
      <w:proofErr w:type="spellEnd"/>
      <w:r w:rsidRPr="00EB03BB">
        <w:t xml:space="preserve"> </w:t>
      </w:r>
      <w:proofErr w:type="spellStart"/>
      <w:r w:rsidRPr="00EB03BB">
        <w:t>cầu</w:t>
      </w:r>
      <w:proofErr w:type="spellEnd"/>
      <w:r w:rsidRPr="00EB03BB">
        <w:t xml:space="preserve"> </w:t>
      </w:r>
      <w:proofErr w:type="spellStart"/>
      <w:r w:rsidRPr="00EB03BB">
        <w:t>về</w:t>
      </w:r>
      <w:proofErr w:type="spellEnd"/>
      <w:r w:rsidRPr="00EB03BB">
        <w:t xml:space="preserve"> </w:t>
      </w:r>
      <w:proofErr w:type="spellStart"/>
      <w:r w:rsidRPr="00EB03BB">
        <w:t>nước</w:t>
      </w:r>
      <w:proofErr w:type="spellEnd"/>
      <w:r w:rsidRPr="00EB03BB">
        <w:t xml:space="preserve"> </w:t>
      </w:r>
      <w:proofErr w:type="spellStart"/>
      <w:r w:rsidRPr="00EB03BB">
        <w:t>khác</w:t>
      </w:r>
      <w:proofErr w:type="spellEnd"/>
      <w:r w:rsidRPr="00EB03BB">
        <w:t xml:space="preserve"> </w:t>
      </w:r>
      <w:proofErr w:type="spellStart"/>
      <w:r w:rsidRPr="00EB03BB">
        <w:t>nhau</w:t>
      </w:r>
      <w:proofErr w:type="spellEnd"/>
      <w:r w:rsidRPr="00EB03BB">
        <w:t xml:space="preserve">. Khi </w:t>
      </w:r>
      <w:proofErr w:type="spellStart"/>
      <w:r w:rsidRPr="00EB03BB">
        <w:t>cây</w:t>
      </w:r>
      <w:proofErr w:type="spellEnd"/>
      <w:r w:rsidRPr="00EB03BB">
        <w:t xml:space="preserve"> </w:t>
      </w:r>
      <w:proofErr w:type="spellStart"/>
      <w:r w:rsidRPr="00EB03BB">
        <w:t>ra</w:t>
      </w:r>
      <w:proofErr w:type="spellEnd"/>
      <w:r w:rsidRPr="00EB03BB">
        <w:t xml:space="preserve"> </w:t>
      </w:r>
      <w:proofErr w:type="spellStart"/>
      <w:r w:rsidRPr="00EB03BB">
        <w:t>hoa</w:t>
      </w:r>
      <w:proofErr w:type="spellEnd"/>
      <w:r w:rsidRPr="00EB03BB">
        <w:t xml:space="preserve">, </w:t>
      </w:r>
      <w:proofErr w:type="spellStart"/>
      <w:r w:rsidRPr="00EB03BB">
        <w:t>đậu</w:t>
      </w:r>
      <w:proofErr w:type="spellEnd"/>
      <w:r w:rsidRPr="00EB03BB">
        <w:t xml:space="preserve"> </w:t>
      </w:r>
      <w:proofErr w:type="spellStart"/>
      <w:r w:rsidRPr="00EB03BB">
        <w:t>trái</w:t>
      </w:r>
      <w:proofErr w:type="spellEnd"/>
      <w:r w:rsidRPr="00EB03BB">
        <w:t xml:space="preserve">, </w:t>
      </w:r>
      <w:proofErr w:type="spellStart"/>
      <w:r w:rsidRPr="00EB03BB">
        <w:t>bạn</w:t>
      </w:r>
      <w:proofErr w:type="spellEnd"/>
      <w:r w:rsidRPr="00EB03BB">
        <w:t xml:space="preserve"> </w:t>
      </w:r>
      <w:proofErr w:type="spellStart"/>
      <w:r w:rsidRPr="00EB03BB">
        <w:t>cần</w:t>
      </w:r>
      <w:proofErr w:type="spellEnd"/>
      <w:r w:rsidRPr="00EB03BB">
        <w:t xml:space="preserve"> </w:t>
      </w:r>
      <w:proofErr w:type="spellStart"/>
      <w:r w:rsidRPr="00EB03BB">
        <w:t>cung</w:t>
      </w:r>
      <w:proofErr w:type="spellEnd"/>
      <w:r w:rsidRPr="00EB03BB">
        <w:t xml:space="preserve"> </w:t>
      </w:r>
      <w:proofErr w:type="spellStart"/>
      <w:r w:rsidRPr="00EB03BB">
        <w:t>cấp</w:t>
      </w:r>
      <w:proofErr w:type="spellEnd"/>
      <w:r w:rsidRPr="00EB03BB">
        <w:t xml:space="preserve"> </w:t>
      </w:r>
      <w:proofErr w:type="spellStart"/>
      <w:r w:rsidRPr="00EB03BB">
        <w:t>nhiều</w:t>
      </w:r>
      <w:proofErr w:type="spellEnd"/>
      <w:r w:rsidRPr="00EB03BB">
        <w:t xml:space="preserve"> </w:t>
      </w:r>
      <w:proofErr w:type="spellStart"/>
      <w:r w:rsidRPr="00EB03BB">
        <w:t>nước</w:t>
      </w:r>
      <w:proofErr w:type="spellEnd"/>
      <w:r w:rsidRPr="00EB03BB">
        <w:t xml:space="preserve">. </w:t>
      </w:r>
      <w:proofErr w:type="spellStart"/>
      <w:r w:rsidRPr="00EB03BB">
        <w:t>Nếu</w:t>
      </w:r>
      <w:proofErr w:type="spellEnd"/>
      <w:r w:rsidRPr="00EB03BB">
        <w:t xml:space="preserve"> </w:t>
      </w:r>
      <w:proofErr w:type="spellStart"/>
      <w:r w:rsidRPr="00EB03BB">
        <w:t>đất</w:t>
      </w:r>
      <w:proofErr w:type="spellEnd"/>
      <w:r w:rsidRPr="00EB03BB">
        <w:t xml:space="preserve"> </w:t>
      </w:r>
      <w:proofErr w:type="spellStart"/>
      <w:r w:rsidRPr="00EB03BB">
        <w:t>khô</w:t>
      </w:r>
      <w:proofErr w:type="spellEnd"/>
      <w:r w:rsidRPr="00EB03BB">
        <w:t xml:space="preserve"> </w:t>
      </w:r>
      <w:proofErr w:type="spellStart"/>
      <w:r w:rsidRPr="00EB03BB">
        <w:t>có</w:t>
      </w:r>
      <w:proofErr w:type="spellEnd"/>
      <w:r w:rsidRPr="00EB03BB">
        <w:t xml:space="preserve"> </w:t>
      </w:r>
      <w:proofErr w:type="spellStart"/>
      <w:r w:rsidRPr="00EB03BB">
        <w:t>thể</w:t>
      </w:r>
      <w:proofErr w:type="spellEnd"/>
      <w:r w:rsidRPr="00EB03BB">
        <w:t xml:space="preserve"> </w:t>
      </w:r>
      <w:proofErr w:type="spellStart"/>
      <w:r w:rsidRPr="00EB03BB">
        <w:t>dẫn</w:t>
      </w:r>
      <w:proofErr w:type="spellEnd"/>
      <w:r w:rsidRPr="00EB03BB">
        <w:t xml:space="preserve"> </w:t>
      </w:r>
      <w:proofErr w:type="spellStart"/>
      <w:r w:rsidRPr="00EB03BB">
        <w:t>tới</w:t>
      </w:r>
      <w:proofErr w:type="spellEnd"/>
      <w:r w:rsidRPr="00EB03BB">
        <w:t xml:space="preserve"> </w:t>
      </w:r>
      <w:proofErr w:type="spellStart"/>
      <w:r w:rsidRPr="00EB03BB">
        <w:t>khô</w:t>
      </w:r>
      <w:proofErr w:type="spellEnd"/>
      <w:r w:rsidRPr="00EB03BB">
        <w:t xml:space="preserve"> </w:t>
      </w:r>
      <w:proofErr w:type="spellStart"/>
      <w:r w:rsidRPr="00EB03BB">
        <w:t>hoa</w:t>
      </w:r>
      <w:proofErr w:type="spellEnd"/>
      <w:r w:rsidRPr="00EB03BB">
        <w:t xml:space="preserve">, </w:t>
      </w:r>
      <w:proofErr w:type="spellStart"/>
      <w:r w:rsidRPr="00EB03BB">
        <w:t>rụng</w:t>
      </w:r>
      <w:proofErr w:type="spellEnd"/>
      <w:r w:rsidRPr="00EB03BB">
        <w:t xml:space="preserve"> </w:t>
      </w:r>
      <w:proofErr w:type="spellStart"/>
      <w:r w:rsidRPr="00EB03BB">
        <w:t>trái</w:t>
      </w:r>
      <w:proofErr w:type="spellEnd"/>
      <w:r w:rsidRPr="00EB03BB">
        <w:t xml:space="preserve"> non. </w:t>
      </w:r>
      <w:proofErr w:type="spellStart"/>
      <w:r w:rsidRPr="00EB03BB">
        <w:t>Thời</w:t>
      </w:r>
      <w:proofErr w:type="spellEnd"/>
      <w:r w:rsidRPr="00EB03BB">
        <w:t xml:space="preserve"> </w:t>
      </w:r>
      <w:proofErr w:type="spellStart"/>
      <w:r w:rsidRPr="00EB03BB">
        <w:t>điểm</w:t>
      </w:r>
      <w:proofErr w:type="spellEnd"/>
      <w:r w:rsidRPr="00EB03BB">
        <w:t xml:space="preserve"> </w:t>
      </w:r>
      <w:proofErr w:type="spellStart"/>
      <w:r w:rsidRPr="00EB03BB">
        <w:t>này</w:t>
      </w:r>
      <w:proofErr w:type="spellEnd"/>
      <w:r w:rsidRPr="00EB03BB">
        <w:t xml:space="preserve"> </w:t>
      </w:r>
      <w:proofErr w:type="spellStart"/>
      <w:r w:rsidRPr="00EB03BB">
        <w:t>bạn</w:t>
      </w:r>
      <w:proofErr w:type="spellEnd"/>
      <w:r w:rsidRPr="00EB03BB">
        <w:t xml:space="preserve"> </w:t>
      </w:r>
      <w:proofErr w:type="spellStart"/>
      <w:r w:rsidRPr="00EB03BB">
        <w:t>cũng</w:t>
      </w:r>
      <w:proofErr w:type="spellEnd"/>
      <w:r w:rsidRPr="00EB03BB">
        <w:t xml:space="preserve"> </w:t>
      </w:r>
      <w:proofErr w:type="spellStart"/>
      <w:r w:rsidRPr="00EB03BB">
        <w:t>nên</w:t>
      </w:r>
      <w:proofErr w:type="spellEnd"/>
      <w:r w:rsidRPr="00EB03BB">
        <w:t xml:space="preserve"> </w:t>
      </w:r>
      <w:proofErr w:type="spellStart"/>
      <w:r w:rsidRPr="00EB03BB">
        <w:t>lưu</w:t>
      </w:r>
      <w:proofErr w:type="spellEnd"/>
      <w:r w:rsidRPr="00EB03BB">
        <w:t xml:space="preserve"> ý </w:t>
      </w:r>
      <w:proofErr w:type="spellStart"/>
      <w:r w:rsidRPr="00EB03BB">
        <w:t>nếu</w:t>
      </w:r>
      <w:proofErr w:type="spellEnd"/>
      <w:r w:rsidRPr="00EB03BB">
        <w:t xml:space="preserve"> </w:t>
      </w:r>
      <w:proofErr w:type="spellStart"/>
      <w:r w:rsidRPr="00EB03BB">
        <w:t>thời</w:t>
      </w:r>
      <w:proofErr w:type="spellEnd"/>
      <w:r w:rsidRPr="00EB03BB">
        <w:t xml:space="preserve"> </w:t>
      </w:r>
      <w:proofErr w:type="spellStart"/>
      <w:r w:rsidRPr="00EB03BB">
        <w:t>tiết</w:t>
      </w:r>
      <w:proofErr w:type="spellEnd"/>
      <w:r w:rsidRPr="00EB03BB">
        <w:t xml:space="preserve"> </w:t>
      </w:r>
      <w:proofErr w:type="spellStart"/>
      <w:r w:rsidRPr="00EB03BB">
        <w:t>mưa</w:t>
      </w:r>
      <w:proofErr w:type="spellEnd"/>
      <w:r w:rsidRPr="00EB03BB">
        <w:t xml:space="preserve"> </w:t>
      </w:r>
      <w:proofErr w:type="spellStart"/>
      <w:r w:rsidRPr="00EB03BB">
        <w:t>nhiều</w:t>
      </w:r>
      <w:proofErr w:type="spellEnd"/>
      <w:r w:rsidRPr="00EB03BB">
        <w:t xml:space="preserve"> </w:t>
      </w:r>
      <w:proofErr w:type="spellStart"/>
      <w:r w:rsidRPr="00EB03BB">
        <w:t>thì</w:t>
      </w:r>
      <w:proofErr w:type="spellEnd"/>
      <w:r w:rsidRPr="00EB03BB">
        <w:t xml:space="preserve"> </w:t>
      </w:r>
      <w:proofErr w:type="spellStart"/>
      <w:r w:rsidRPr="00EB03BB">
        <w:t>cần</w:t>
      </w:r>
      <w:proofErr w:type="spellEnd"/>
      <w:r w:rsidRPr="00EB03BB">
        <w:t xml:space="preserve"> </w:t>
      </w:r>
      <w:proofErr w:type="spellStart"/>
      <w:r w:rsidRPr="00EB03BB">
        <w:t>làm</w:t>
      </w:r>
      <w:proofErr w:type="spellEnd"/>
      <w:r w:rsidRPr="00EB03BB">
        <w:t xml:space="preserve"> </w:t>
      </w:r>
      <w:proofErr w:type="spellStart"/>
      <w:r w:rsidRPr="00EB03BB">
        <w:t>hệ</w:t>
      </w:r>
      <w:proofErr w:type="spellEnd"/>
      <w:r w:rsidRPr="00EB03BB">
        <w:t xml:space="preserve"> </w:t>
      </w:r>
      <w:proofErr w:type="spellStart"/>
      <w:r w:rsidRPr="00EB03BB">
        <w:t>thống</w:t>
      </w:r>
      <w:proofErr w:type="spellEnd"/>
      <w:r w:rsidRPr="00EB03BB">
        <w:t xml:space="preserve"> </w:t>
      </w:r>
      <w:proofErr w:type="spellStart"/>
      <w:r w:rsidRPr="00EB03BB">
        <w:t>thoát</w:t>
      </w:r>
      <w:proofErr w:type="spellEnd"/>
      <w:r w:rsidRPr="00EB03BB">
        <w:t xml:space="preserve"> </w:t>
      </w:r>
      <w:proofErr w:type="spellStart"/>
      <w:r w:rsidRPr="00EB03BB">
        <w:t>nước</w:t>
      </w:r>
      <w:proofErr w:type="spellEnd"/>
      <w:r w:rsidRPr="00EB03BB">
        <w:t xml:space="preserve"> </w:t>
      </w:r>
      <w:proofErr w:type="spellStart"/>
      <w:r w:rsidRPr="00EB03BB">
        <w:t>tốt</w:t>
      </w:r>
      <w:proofErr w:type="spellEnd"/>
      <w:r w:rsidRPr="00EB03BB">
        <w:t>. </w:t>
      </w:r>
    </w:p>
    <w:p w14:paraId="68DBC9C7" w14:textId="77777777" w:rsidR="00EB03BB" w:rsidRPr="00EB03BB" w:rsidRDefault="00EB03BB" w:rsidP="00EB03BB">
      <w:pPr>
        <w:numPr>
          <w:ilvl w:val="0"/>
          <w:numId w:val="4"/>
        </w:numPr>
      </w:pPr>
      <w:proofErr w:type="spellStart"/>
      <w:r w:rsidRPr="00EB03BB">
        <w:rPr>
          <w:b/>
          <w:bCs/>
        </w:rPr>
        <w:t>Đất</w:t>
      </w:r>
      <w:proofErr w:type="spellEnd"/>
      <w:r w:rsidRPr="00EB03BB">
        <w:rPr>
          <w:b/>
          <w:bCs/>
        </w:rPr>
        <w:t>:</w:t>
      </w:r>
      <w:r w:rsidRPr="00EB03BB">
        <w:t> </w:t>
      </w:r>
      <w:proofErr w:type="spellStart"/>
      <w:r w:rsidRPr="00EB03BB">
        <w:t>Trồng</w:t>
      </w:r>
      <w:proofErr w:type="spellEnd"/>
      <w:r w:rsidRPr="00EB03BB">
        <w:t xml:space="preserve"> </w:t>
      </w:r>
      <w:proofErr w:type="spellStart"/>
      <w:r w:rsidRPr="00EB03BB">
        <w:t>trên</w:t>
      </w:r>
      <w:proofErr w:type="spellEnd"/>
      <w:r w:rsidRPr="00EB03BB">
        <w:t xml:space="preserve"> </w:t>
      </w:r>
      <w:proofErr w:type="spellStart"/>
      <w:r w:rsidRPr="00EB03BB">
        <w:t>nền</w:t>
      </w:r>
      <w:proofErr w:type="spellEnd"/>
      <w:r w:rsidRPr="00EB03BB">
        <w:t xml:space="preserve"> </w:t>
      </w:r>
      <w:proofErr w:type="spellStart"/>
      <w:r w:rsidRPr="00EB03BB">
        <w:t>đất</w:t>
      </w:r>
      <w:proofErr w:type="spellEnd"/>
      <w:r w:rsidRPr="00EB03BB">
        <w:t xml:space="preserve"> </w:t>
      </w:r>
      <w:proofErr w:type="spellStart"/>
      <w:r w:rsidRPr="00EB03BB">
        <w:t>thịt</w:t>
      </w:r>
      <w:proofErr w:type="spellEnd"/>
      <w:r w:rsidRPr="00EB03BB">
        <w:t xml:space="preserve"> </w:t>
      </w:r>
      <w:proofErr w:type="spellStart"/>
      <w:r w:rsidRPr="00EB03BB">
        <w:t>nhẹ</w:t>
      </w:r>
      <w:proofErr w:type="spellEnd"/>
      <w:r w:rsidRPr="00EB03BB">
        <w:t xml:space="preserve">, </w:t>
      </w:r>
      <w:proofErr w:type="spellStart"/>
      <w:r w:rsidRPr="00EB03BB">
        <w:t>đất</w:t>
      </w:r>
      <w:proofErr w:type="spellEnd"/>
      <w:r w:rsidRPr="00EB03BB">
        <w:t xml:space="preserve"> </w:t>
      </w:r>
      <w:proofErr w:type="spellStart"/>
      <w:r w:rsidRPr="00EB03BB">
        <w:t>pha</w:t>
      </w:r>
      <w:proofErr w:type="spellEnd"/>
      <w:r w:rsidRPr="00EB03BB">
        <w:t xml:space="preserve"> </w:t>
      </w:r>
      <w:proofErr w:type="spellStart"/>
      <w:r w:rsidRPr="00EB03BB">
        <w:t>cát</w:t>
      </w:r>
      <w:proofErr w:type="spellEnd"/>
      <w:r w:rsidRPr="00EB03BB">
        <w:t xml:space="preserve">, </w:t>
      </w:r>
      <w:proofErr w:type="spellStart"/>
      <w:r w:rsidRPr="00EB03BB">
        <w:t>đất</w:t>
      </w:r>
      <w:proofErr w:type="spellEnd"/>
      <w:r w:rsidRPr="00EB03BB">
        <w:t xml:space="preserve"> </w:t>
      </w:r>
      <w:proofErr w:type="spellStart"/>
      <w:r w:rsidRPr="00EB03BB">
        <w:t>bazan</w:t>
      </w:r>
      <w:proofErr w:type="spellEnd"/>
      <w:r w:rsidRPr="00EB03BB">
        <w:t xml:space="preserve"> </w:t>
      </w:r>
      <w:proofErr w:type="spellStart"/>
      <w:r w:rsidRPr="00EB03BB">
        <w:t>có</w:t>
      </w:r>
      <w:proofErr w:type="spellEnd"/>
      <w:r w:rsidRPr="00EB03BB">
        <w:t xml:space="preserve"> </w:t>
      </w:r>
      <w:proofErr w:type="spellStart"/>
      <w:r w:rsidRPr="00EB03BB">
        <w:t>độ</w:t>
      </w:r>
      <w:proofErr w:type="spellEnd"/>
      <w:r w:rsidRPr="00EB03BB">
        <w:t xml:space="preserve"> pH </w:t>
      </w:r>
      <w:proofErr w:type="spellStart"/>
      <w:r w:rsidRPr="00EB03BB">
        <w:t>từ</w:t>
      </w:r>
      <w:proofErr w:type="spellEnd"/>
      <w:r w:rsidRPr="00EB03BB">
        <w:t xml:space="preserve"> 5,5-7,5.</w:t>
      </w:r>
    </w:p>
    <w:p w14:paraId="0C9C6A16" w14:textId="77777777" w:rsidR="00EB03BB" w:rsidRPr="00EB03BB" w:rsidRDefault="00EB03BB" w:rsidP="00EB03BB"/>
    <w:p w14:paraId="6C0C1491" w14:textId="77777777" w:rsidR="00EB03BB" w:rsidRPr="00EB03BB" w:rsidRDefault="00EB03BB" w:rsidP="00EB03BB"/>
    <w:p w14:paraId="556FF3A4" w14:textId="77777777" w:rsidR="00DD6A9F" w:rsidRDefault="00DD6A9F"/>
    <w:sectPr w:rsidR="00DD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VN-Poppi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936EC"/>
    <w:multiLevelType w:val="multilevel"/>
    <w:tmpl w:val="90C8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6008E9"/>
    <w:multiLevelType w:val="multilevel"/>
    <w:tmpl w:val="E7AA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981A9E"/>
    <w:multiLevelType w:val="multilevel"/>
    <w:tmpl w:val="CA8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5A778B"/>
    <w:multiLevelType w:val="hybridMultilevel"/>
    <w:tmpl w:val="A0F6A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268799">
    <w:abstractNumId w:val="1"/>
  </w:num>
  <w:num w:numId="2" w16cid:durableId="549849557">
    <w:abstractNumId w:val="3"/>
  </w:num>
  <w:num w:numId="3" w16cid:durableId="1481967336">
    <w:abstractNumId w:val="2"/>
  </w:num>
  <w:num w:numId="4" w16cid:durableId="21420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BB"/>
    <w:rsid w:val="00242FFA"/>
    <w:rsid w:val="00584894"/>
    <w:rsid w:val="00721C48"/>
    <w:rsid w:val="00A25238"/>
    <w:rsid w:val="00A93F1F"/>
    <w:rsid w:val="00C279E8"/>
    <w:rsid w:val="00DA696F"/>
    <w:rsid w:val="00DD6A9F"/>
    <w:rsid w:val="00EB03BB"/>
    <w:rsid w:val="00F2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0725"/>
  <w15:chartTrackingRefBased/>
  <w15:docId w15:val="{CB3E5893-2F9F-4DAE-AF1B-9B10A7E7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3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3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3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3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3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3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3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0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3B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3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3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3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3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3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3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3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3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3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03BB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Nhan Phat</dc:creator>
  <cp:keywords/>
  <dc:description/>
  <cp:lastModifiedBy>Tran Nhan Phat</cp:lastModifiedBy>
  <cp:revision>1</cp:revision>
  <dcterms:created xsi:type="dcterms:W3CDTF">2025-06-01T16:32:00Z</dcterms:created>
  <dcterms:modified xsi:type="dcterms:W3CDTF">2025-06-01T16:37:00Z</dcterms:modified>
</cp:coreProperties>
</file>